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45DAA">
      <w:pPr>
        <w:pStyle w:val="36"/>
      </w:pPr>
      <w:r>
        <w:t>ReactJS HOL - Objective Q&amp;A Ordered from 1 to 19</w:t>
      </w:r>
    </w:p>
    <w:p w14:paraId="05184858">
      <w:pPr>
        <w:pStyle w:val="2"/>
      </w:pPr>
      <w:r>
        <w:t>ReactJS Hands-On Labs - Objective Questions and Answers</w:t>
      </w:r>
    </w:p>
    <w:p w14:paraId="13149097"/>
    <w:p w14:paraId="15A2DA92">
      <w:r>
        <w:t>ReactJS HOL 1 - Objectives and Answers</w:t>
      </w:r>
    </w:p>
    <w:p w14:paraId="01D61759">
      <w:pPr>
        <w:pStyle w:val="4"/>
      </w:pPr>
      <w:r>
        <w:t>Define SPA and its benefits</w:t>
      </w:r>
      <w:bookmarkStart w:id="0" w:name="_GoBack"/>
      <w:bookmarkEnd w:id="0"/>
    </w:p>
    <w:p w14:paraId="2405896E">
      <w:r>
        <w:t>SPA stands for Single Page Application. It loads a single HTML page and dynamically updates it as the user interacts with the app. Benefits include faster navigation, reduced server load, and a more seamless user experience.</w:t>
      </w:r>
    </w:p>
    <w:p w14:paraId="4DB4F33C">
      <w:pPr>
        <w:pStyle w:val="4"/>
      </w:pPr>
      <w:r>
        <w:t>Define React and identify its working</w:t>
      </w:r>
    </w:p>
    <w:p w14:paraId="6D05A4A9">
      <w:r>
        <w:t>React is a JavaScript library for building user interfaces, particularly single-page applications. It works using a virtual DOM to efficiently update and render components.</w:t>
      </w:r>
    </w:p>
    <w:p w14:paraId="02F1BE5F">
      <w:pPr>
        <w:pStyle w:val="4"/>
      </w:pPr>
      <w:r>
        <w:t>Identify the differences between SPA and MPA</w:t>
      </w:r>
    </w:p>
    <w:p w14:paraId="36286AF5">
      <w:r>
        <w:t>SPA loads a single HTML page and updates content dynamically, whereas MPA loads a new HTML page from the server for every new request. SPAs are faster, MPAs are better for SEO.</w:t>
      </w:r>
    </w:p>
    <w:p w14:paraId="0EA696B3">
      <w:pPr>
        <w:pStyle w:val="4"/>
      </w:pPr>
      <w:r>
        <w:t>Explain Pros &amp; Cons of Single-Page Application</w:t>
      </w:r>
    </w:p>
    <w:p w14:paraId="2ED0003E">
      <w:r>
        <w:t>Pros: Fast navigation, reduced server requests, better user experience. Cons: Poor SEO, complex initial setup, and browser history management issues.</w:t>
      </w:r>
    </w:p>
    <w:p w14:paraId="3CD9DDD0">
      <w:pPr>
        <w:pStyle w:val="4"/>
      </w:pPr>
      <w:r>
        <w:t>Explain about React</w:t>
      </w:r>
    </w:p>
    <w:p w14:paraId="623E19B1">
      <w:r>
        <w:t>React is a component-based front-end library developed by Facebook. It helps build reusable UI components and manages the view layer efficiently.</w:t>
      </w:r>
    </w:p>
    <w:p w14:paraId="7E71CB22">
      <w:pPr>
        <w:pStyle w:val="4"/>
      </w:pPr>
      <w:r>
        <w:t>Define virtual DOM</w:t>
      </w:r>
    </w:p>
    <w:p w14:paraId="64881250">
      <w:r>
        <w:t>Virtual DOM is an in-memory representation of the real DOM elements. React updates the virtual DOM first, compares it with the previous version, and updates only the changed parts in the real DOM.</w:t>
      </w:r>
    </w:p>
    <w:p w14:paraId="4C4C028C">
      <w:pPr>
        <w:pStyle w:val="4"/>
      </w:pPr>
      <w:r>
        <w:t>Explain Features of React</w:t>
      </w:r>
    </w:p>
    <w:p w14:paraId="1E40669C">
      <w:r>
        <w:t>Key features include: JSX syntax, component-based structure, unidirectional data flow, virtual DOM, lifecycle methods, and hooks for state and side-effect management.</w:t>
      </w:r>
    </w:p>
    <w:p w14:paraId="017C4261">
      <w:r>
        <w:br w:type="page"/>
      </w:r>
    </w:p>
    <w:p w14:paraId="7F646C0D">
      <w:pPr>
        <w:pStyle w:val="3"/>
      </w:pPr>
      <w:r>
        <w:t>ReactJS HOL 2 - Objectives and Answers</w:t>
      </w:r>
    </w:p>
    <w:p w14:paraId="366F99B4">
      <w:pPr>
        <w:pStyle w:val="4"/>
      </w:pPr>
      <w:r>
        <w:t>Explain React components</w:t>
      </w:r>
    </w:p>
    <w:p w14:paraId="5D8CE944">
      <w:r>
        <w:t>React components are independent, reusable pieces of UI in a React application.</w:t>
      </w:r>
    </w:p>
    <w:p w14:paraId="1A81CE35">
      <w:pPr>
        <w:pStyle w:val="4"/>
      </w:pPr>
      <w:r>
        <w:t>Identify the differences between components and JavaScript functions</w:t>
      </w:r>
    </w:p>
    <w:p w14:paraId="69EF58E9">
      <w:r>
        <w:t>Components return JSX and manage their own state or lifecycle, while JavaScript functions are regular logic structures without UI rendering capability.</w:t>
      </w:r>
    </w:p>
    <w:p w14:paraId="0AA82AC6">
      <w:pPr>
        <w:pStyle w:val="4"/>
      </w:pPr>
      <w:r>
        <w:t>Identify the types of components</w:t>
      </w:r>
    </w:p>
    <w:p w14:paraId="1C51A156">
      <w:r>
        <w:t>Two main types: Class Components and Functional Components.</w:t>
      </w:r>
    </w:p>
    <w:p w14:paraId="12A16BE5">
      <w:pPr>
        <w:pStyle w:val="4"/>
      </w:pPr>
      <w:r>
        <w:t>Explain class component</w:t>
      </w:r>
    </w:p>
    <w:p w14:paraId="22486B7B">
      <w:r>
        <w:t>Class components are ES6 classes that extend React.Component and contain a render() method.</w:t>
      </w:r>
    </w:p>
    <w:p w14:paraId="1260C47A">
      <w:pPr>
        <w:pStyle w:val="4"/>
      </w:pPr>
      <w:r>
        <w:t>Explain function component</w:t>
      </w:r>
    </w:p>
    <w:p w14:paraId="760E39BD">
      <w:r>
        <w:t>Function components are simple functions that return JSX. They can use hooks for state and lifecycle management.</w:t>
      </w:r>
    </w:p>
    <w:p w14:paraId="4E21367F">
      <w:pPr>
        <w:pStyle w:val="4"/>
      </w:pPr>
      <w:r>
        <w:t>Define component constructor</w:t>
      </w:r>
    </w:p>
    <w:p w14:paraId="469481E1">
      <w:r>
        <w:t>Constructor is a method used in class components to initialize state and bind methods.</w:t>
      </w:r>
    </w:p>
    <w:p w14:paraId="3579375C">
      <w:pPr>
        <w:pStyle w:val="4"/>
      </w:pPr>
      <w:r>
        <w:t>Define render() function</w:t>
      </w:r>
    </w:p>
    <w:p w14:paraId="36F7A1E2">
      <w:r>
        <w:t>The render() function returns the JSX that defines the UI structure of the component.</w:t>
      </w:r>
    </w:p>
    <w:p w14:paraId="708BD7EB">
      <w:r>
        <w:br w:type="page"/>
      </w:r>
    </w:p>
    <w:p w14:paraId="4F903CAA">
      <w:pPr>
        <w:pStyle w:val="3"/>
      </w:pPr>
      <w:r>
        <w:t>ReactJS HOL 3 - Objectives and Answers</w:t>
      </w:r>
    </w:p>
    <w:p w14:paraId="5C33C49E">
      <w:pPr>
        <w:pStyle w:val="4"/>
      </w:pPr>
      <w:r>
        <w:t>Explain React components</w:t>
      </w:r>
    </w:p>
    <w:p w14:paraId="2732C29A">
      <w:r>
        <w:t>React components are building blocks of a React application that encapsulate logic and UI.</w:t>
      </w:r>
    </w:p>
    <w:p w14:paraId="157C6516">
      <w:pPr>
        <w:pStyle w:val="4"/>
      </w:pPr>
      <w:r>
        <w:t>Identify the differences between components and JavaScript functions</w:t>
      </w:r>
    </w:p>
    <w:p w14:paraId="0BB528C6">
      <w:r>
        <w:t>Components return UI (JSX) and manage lifecycle; JavaScript functions perform logic but don't return UI.</w:t>
      </w:r>
    </w:p>
    <w:p w14:paraId="630A7F42">
      <w:pPr>
        <w:pStyle w:val="4"/>
      </w:pPr>
      <w:r>
        <w:t>Identify the types of components</w:t>
      </w:r>
    </w:p>
    <w:p w14:paraId="7C3466AA">
      <w:r>
        <w:t>Class components and Function components.</w:t>
      </w:r>
    </w:p>
    <w:p w14:paraId="58DA0543">
      <w:pPr>
        <w:pStyle w:val="4"/>
      </w:pPr>
      <w:r>
        <w:t>Explain class component</w:t>
      </w:r>
    </w:p>
    <w:p w14:paraId="63D8A19E">
      <w:r>
        <w:t>A class-based React component that manages its own state and lifecycle.</w:t>
      </w:r>
    </w:p>
    <w:p w14:paraId="72B3FA62">
      <w:pPr>
        <w:pStyle w:val="4"/>
      </w:pPr>
      <w:r>
        <w:t>Explain function component</w:t>
      </w:r>
    </w:p>
    <w:p w14:paraId="28D93FD5">
      <w:r>
        <w:t>A simpler component defined as a JavaScript function, used mainly for presenting UI.</w:t>
      </w:r>
    </w:p>
    <w:p w14:paraId="46889E08">
      <w:pPr>
        <w:pStyle w:val="4"/>
      </w:pPr>
      <w:r>
        <w:t>Define component constructor</w:t>
      </w:r>
    </w:p>
    <w:p w14:paraId="2C7BCA8E">
      <w:r>
        <w:t>Used in class components to set up initial state and bind methods.</w:t>
      </w:r>
    </w:p>
    <w:p w14:paraId="6C353F61">
      <w:pPr>
        <w:pStyle w:val="4"/>
      </w:pPr>
      <w:r>
        <w:t>Define render() function</w:t>
      </w:r>
    </w:p>
    <w:p w14:paraId="792180D4">
      <w:r>
        <w:t>A method in class components that returns JSX to render the UI.</w:t>
      </w:r>
    </w:p>
    <w:p w14:paraId="4E487E6E">
      <w:r>
        <w:br w:type="page"/>
      </w:r>
    </w:p>
    <w:p w14:paraId="710CEF93">
      <w:pPr>
        <w:pStyle w:val="3"/>
      </w:pPr>
      <w:r>
        <w:t>ReactJS HOL 4 - Objectives and Answers</w:t>
      </w:r>
    </w:p>
    <w:p w14:paraId="5FC6F4E4">
      <w:pPr>
        <w:pStyle w:val="4"/>
      </w:pPr>
      <w:r>
        <w:t>Explain the need and Benefits of component life cycle</w:t>
      </w:r>
    </w:p>
    <w:p w14:paraId="310AAB31">
      <w:r>
        <w:t>Component lifecycle allows developers to run code at specific points (e.g., mounting, updating, unmounting). Benefits include fine-grained control over component behavior.</w:t>
      </w:r>
    </w:p>
    <w:p w14:paraId="6720ADFE">
      <w:pPr>
        <w:pStyle w:val="4"/>
      </w:pPr>
      <w:r>
        <w:t>Identify various life cycle hook methods</w:t>
      </w:r>
    </w:p>
    <w:p w14:paraId="352B5646">
      <w:r>
        <w:t>Examples include: constructor(), render(), componentDidMount(), componentDidUpdate(), componentWillUnmount(), and componentDidCatch().</w:t>
      </w:r>
    </w:p>
    <w:p w14:paraId="69E9BFB1">
      <w:pPr>
        <w:pStyle w:val="4"/>
      </w:pPr>
      <w:r>
        <w:t>List the sequence of steps in rendering a component</w:t>
      </w:r>
    </w:p>
    <w:p w14:paraId="17C1E098">
      <w:r>
        <w:t>1. Constructor initialization, 2. Render method execution, 3. componentDidMount() is called after component is added to DOM.</w:t>
      </w:r>
    </w:p>
    <w:p w14:paraId="360EABFB">
      <w:pPr>
        <w:pStyle w:val="36"/>
      </w:pPr>
      <w:r>
        <w:t>Answers to Objective Questions – ReactJS HOL</w:t>
      </w:r>
    </w:p>
    <w:p w14:paraId="0BF2A2F1">
      <w:pPr>
        <w:pStyle w:val="2"/>
      </w:pPr>
      <w:r>
        <w:t>5. ReactJS-HOL.docx</w:t>
      </w:r>
    </w:p>
    <w:p w14:paraId="39E6A7FA">
      <w:pPr>
        <w:pStyle w:val="23"/>
      </w:pPr>
      <w:r>
        <w:t>Q: What is the purpose of CSS Module in React?</w:t>
      </w:r>
    </w:p>
    <w:p w14:paraId="0D8BFF09">
      <w:pPr>
        <w:pStyle w:val="29"/>
      </w:pPr>
      <w:r>
        <w:t>A: To scope CSS locally to components</w:t>
      </w:r>
    </w:p>
    <w:p w14:paraId="2ED131AD">
      <w:pPr>
        <w:pStyle w:val="23"/>
      </w:pPr>
      <w:r>
        <w:t>Q: Which property is used to apply inline styles in React?</w:t>
      </w:r>
    </w:p>
    <w:p w14:paraId="05CBAA56">
      <w:pPr>
        <w:pStyle w:val="29"/>
      </w:pPr>
      <w:r>
        <w:t>A: `style`</w:t>
      </w:r>
    </w:p>
    <w:p w14:paraId="58E0B427">
      <w:pPr>
        <w:pStyle w:val="23"/>
      </w:pPr>
      <w:r>
        <w:t>Q: How do you apply a CSS Module class to a JSX element?</w:t>
      </w:r>
    </w:p>
    <w:p w14:paraId="701DBB3E">
      <w:pPr>
        <w:pStyle w:val="29"/>
      </w:pPr>
      <w:r>
        <w:t>A: Using `className={styles.className}`</w:t>
      </w:r>
    </w:p>
    <w:p w14:paraId="54846120">
      <w:pPr>
        <w:pStyle w:val="2"/>
      </w:pPr>
      <w:r>
        <w:t>6. ReactJS-HOL.docx</w:t>
      </w:r>
    </w:p>
    <w:p w14:paraId="7A6FF0FD">
      <w:pPr>
        <w:pStyle w:val="23"/>
      </w:pPr>
      <w:r>
        <w:t>Q: Which package needs to be installed to use React Router?</w:t>
      </w:r>
    </w:p>
    <w:p w14:paraId="162D5F93">
      <w:pPr>
        <w:pStyle w:val="29"/>
      </w:pPr>
      <w:r>
        <w:t>A: `react-router-dom`</w:t>
      </w:r>
    </w:p>
    <w:p w14:paraId="6B8B305D">
      <w:pPr>
        <w:pStyle w:val="23"/>
      </w:pPr>
      <w:r>
        <w:t>Q: Which component is used to define individual route paths?</w:t>
      </w:r>
    </w:p>
    <w:p w14:paraId="4EB1AD81">
      <w:pPr>
        <w:pStyle w:val="29"/>
      </w:pPr>
      <w:r>
        <w:t>A: `Route`</w:t>
      </w:r>
    </w:p>
    <w:p w14:paraId="13E17D4A">
      <w:pPr>
        <w:pStyle w:val="23"/>
      </w:pPr>
      <w:r>
        <w:t>Q: Which hook is used to extract dynamic parameters from the URL?</w:t>
      </w:r>
    </w:p>
    <w:p w14:paraId="3CB86FBF">
      <w:pPr>
        <w:pStyle w:val="29"/>
      </w:pPr>
      <w:r>
        <w:t>A: `useParams`</w:t>
      </w:r>
    </w:p>
    <w:p w14:paraId="434DB257">
      <w:pPr>
        <w:pStyle w:val="2"/>
      </w:pPr>
      <w:r>
        <w:t>7. ReactJS-HOL.docx</w:t>
      </w:r>
    </w:p>
    <w:p w14:paraId="2D7A380E">
      <w:pPr>
        <w:pStyle w:val="23"/>
      </w:pPr>
      <w:r>
        <w:t>Q: What are Props in React?</w:t>
      </w:r>
    </w:p>
    <w:p w14:paraId="2832DFB4">
      <w:pPr>
        <w:pStyle w:val="29"/>
      </w:pPr>
      <w:r>
        <w:t>A: Props are used to pass data from one component to another.</w:t>
      </w:r>
    </w:p>
    <w:p w14:paraId="5FD17C5E">
      <w:pPr>
        <w:pStyle w:val="23"/>
      </w:pPr>
      <w:r>
        <w:t>Q: What is the difference between State and Props?</w:t>
      </w:r>
    </w:p>
    <w:p w14:paraId="043A3B3F">
      <w:pPr>
        <w:pStyle w:val="29"/>
      </w:pPr>
      <w:r>
        <w:t>A: State is mutable and managed within the component; Props are immutable and passed from parent to child.</w:t>
      </w:r>
    </w:p>
    <w:p w14:paraId="44B2794A">
      <w:pPr>
        <w:pStyle w:val="23"/>
      </w:pPr>
      <w:r>
        <w:t>Q: Which function is used to render a React element into the DOM?</w:t>
      </w:r>
    </w:p>
    <w:p w14:paraId="2DF9B6CF">
      <w:pPr>
        <w:pStyle w:val="29"/>
      </w:pPr>
      <w:r>
        <w:t>A: `ReactDOM.render()`</w:t>
      </w:r>
    </w:p>
    <w:p w14:paraId="0631E7CA">
      <w:pPr>
        <w:pStyle w:val="2"/>
      </w:pPr>
      <w:r>
        <w:t>8. ReactJS-HOL.docx</w:t>
      </w:r>
    </w:p>
    <w:p w14:paraId="621D148E">
      <w:pPr>
        <w:pStyle w:val="23"/>
      </w:pPr>
      <w:r>
        <w:t>Q: What is React State?</w:t>
      </w:r>
    </w:p>
    <w:p w14:paraId="539545DF">
      <w:pPr>
        <w:pStyle w:val="29"/>
      </w:pPr>
      <w:r>
        <w:t>A: A built-in object to contain data or information about the component.</w:t>
      </w:r>
    </w:p>
    <w:p w14:paraId="10C3987F">
      <w:pPr>
        <w:pStyle w:val="23"/>
      </w:pPr>
      <w:r>
        <w:t>Q: How do you initialize State in a class component?</w:t>
      </w:r>
    </w:p>
    <w:p w14:paraId="17322B78">
      <w:pPr>
        <w:pStyle w:val="29"/>
      </w:pPr>
      <w:r>
        <w:t>A: Using `this.state` inside the constructor.</w:t>
      </w:r>
    </w:p>
    <w:p w14:paraId="4A16F487">
      <w:pPr>
        <w:pStyle w:val="23"/>
      </w:pPr>
      <w:r>
        <w:t>Q: How do you update State in React?</w:t>
      </w:r>
    </w:p>
    <w:p w14:paraId="5D0E986C">
      <w:pPr>
        <w:pStyle w:val="29"/>
      </w:pPr>
      <w:r>
        <w:t>A: Using `this.setState()` method.</w:t>
      </w:r>
    </w:p>
    <w:p w14:paraId="39C321B1">
      <w:pPr>
        <w:pStyle w:val="2"/>
      </w:pPr>
      <w:r>
        <w:t>9. ReactJS-HOL.docx</w:t>
      </w:r>
    </w:p>
    <w:p w14:paraId="7E91FFCB">
      <w:pPr>
        <w:pStyle w:val="23"/>
      </w:pPr>
      <w:r>
        <w:t>Q: What does the `let` keyword do in ES6?</w:t>
      </w:r>
    </w:p>
    <w:p w14:paraId="0CB1B5F9">
      <w:pPr>
        <w:pStyle w:val="29"/>
      </w:pPr>
      <w:r>
        <w:t>A: It declares a block-scoped variable.</w:t>
      </w:r>
    </w:p>
    <w:p w14:paraId="48F409E4">
      <w:pPr>
        <w:pStyle w:val="23"/>
      </w:pPr>
      <w:r>
        <w:t>Q: What is the main difference between `var` and `let`?</w:t>
      </w:r>
    </w:p>
    <w:p w14:paraId="5A83197F">
      <w:pPr>
        <w:pStyle w:val="29"/>
      </w:pPr>
      <w:r>
        <w:t>A: `var` is function-scoped, while `let` is block-scoped.</w:t>
      </w:r>
    </w:p>
    <w:p w14:paraId="6C0E43BB">
      <w:pPr>
        <w:pStyle w:val="23"/>
      </w:pPr>
      <w:r>
        <w:t>Q: What are ES6 arrow functions?</w:t>
      </w:r>
    </w:p>
    <w:p w14:paraId="0A0025F4">
      <w:pPr>
        <w:pStyle w:val="29"/>
      </w:pPr>
      <w:r>
        <w:t>A: A shorter syntax for writing functions using `=&gt;`.</w:t>
      </w:r>
    </w:p>
    <w:p w14:paraId="5A09F216">
      <w:pPr>
        <w:pStyle w:val="23"/>
      </w:pPr>
      <w:r>
        <w:t>Q: What is the use of `map()` in ES6?</w:t>
      </w:r>
    </w:p>
    <w:p w14:paraId="17A5A2AD">
      <w:pPr>
        <w:pStyle w:val="29"/>
      </w:pPr>
      <w:r>
        <w:t>A: It is used to iterate over an array and transform elements.</w:t>
      </w:r>
    </w:p>
    <w:p w14:paraId="08C6441B">
      <w:pPr>
        <w:pStyle w:val="2"/>
      </w:pPr>
      <w:r>
        <w:t>10. ReactJS-HOL.docx</w:t>
      </w:r>
    </w:p>
    <w:p w14:paraId="599AC2AD">
      <w:pPr>
        <w:pStyle w:val="23"/>
      </w:pPr>
      <w:r>
        <w:t>Q: What is JSX?</w:t>
      </w:r>
    </w:p>
    <w:p w14:paraId="2DDF4B40">
      <w:pPr>
        <w:pStyle w:val="29"/>
      </w:pPr>
      <w:r>
        <w:t>A: A syntax extension for JavaScript used with React to describe UI elements.</w:t>
      </w:r>
    </w:p>
    <w:p w14:paraId="5E881820">
      <w:pPr>
        <w:pStyle w:val="23"/>
      </w:pPr>
      <w:r>
        <w:t>Q: How do you render JSX to the DOM?</w:t>
      </w:r>
    </w:p>
    <w:p w14:paraId="1D58D650">
      <w:pPr>
        <w:pStyle w:val="29"/>
      </w:pPr>
      <w:r>
        <w:t>A: Using `ReactDOM.render()`.</w:t>
      </w:r>
    </w:p>
    <w:p w14:paraId="4AD40202">
      <w:pPr>
        <w:pStyle w:val="23"/>
      </w:pPr>
      <w:r>
        <w:t>Q: How do you apply inline CSS in JSX?</w:t>
      </w:r>
    </w:p>
    <w:p w14:paraId="5ED5EAA3">
      <w:pPr>
        <w:pStyle w:val="29"/>
      </w:pPr>
      <w:r>
        <w:t>A: Using `style={{ property: 'value' }}` syntax.</w:t>
      </w:r>
    </w:p>
    <w:p w14:paraId="0A158CEB">
      <w:pPr>
        <w:pStyle w:val="23"/>
      </w:pPr>
      <w:r>
        <w:t>Q: How can JavaScript expressions be embedded in JSX?</w:t>
      </w:r>
    </w:p>
    <w:p w14:paraId="79BBAF24">
      <w:pPr>
        <w:pStyle w:val="29"/>
      </w:pPr>
      <w:r>
        <w:t>A: By enclosing them in curly braces `{}`.</w:t>
      </w:r>
    </w:p>
    <w:p w14:paraId="18A3F5A7">
      <w:pPr>
        <w:pStyle w:val="36"/>
      </w:pPr>
      <w:r>
        <w:t>Answers to Objective Questions – ReactJS HOL (All Docs)</w:t>
      </w:r>
    </w:p>
    <w:p w14:paraId="305349E1">
      <w:pPr>
        <w:pStyle w:val="2"/>
      </w:pPr>
      <w:r>
        <w:t>11. ReactJS-HOL.docx</w:t>
      </w:r>
    </w:p>
    <w:p w14:paraId="4E0660CF">
      <w:pPr>
        <w:pStyle w:val="23"/>
      </w:pPr>
      <w:r>
        <w:t>Q: What is a Synthetic Event in React?</w:t>
      </w:r>
    </w:p>
    <w:p w14:paraId="01A205A5">
      <w:pPr>
        <w:pStyle w:val="29"/>
      </w:pPr>
      <w:r>
        <w:t>A: A cross-browser wrapper around the browser’s native event.</w:t>
      </w:r>
    </w:p>
    <w:p w14:paraId="1A968841">
      <w:pPr>
        <w:pStyle w:val="23"/>
      </w:pPr>
      <w:r>
        <w:t>Q: What is the purpose of 'this' keyword in event handlers?</w:t>
      </w:r>
    </w:p>
    <w:p w14:paraId="1AC84010">
      <w:pPr>
        <w:pStyle w:val="29"/>
      </w:pPr>
      <w:r>
        <w:t>A: To refer to the current class/component instance.</w:t>
      </w:r>
    </w:p>
    <w:p w14:paraId="2452B2AA">
      <w:pPr>
        <w:pStyle w:val="23"/>
      </w:pPr>
      <w:r>
        <w:t>Q: Which method is used to bind a function with arguments in JSX?</w:t>
      </w:r>
    </w:p>
    <w:p w14:paraId="7BC2B449">
      <w:pPr>
        <w:pStyle w:val="29"/>
      </w:pPr>
      <w:r>
        <w:t>A: Using arrow functions or .bind(this, args).</w:t>
      </w:r>
    </w:p>
    <w:p w14:paraId="7716B280">
      <w:pPr>
        <w:pStyle w:val="2"/>
      </w:pPr>
      <w:r>
        <w:t>12. ReactJS-HOL.docx</w:t>
      </w:r>
    </w:p>
    <w:p w14:paraId="70A00AAE">
      <w:pPr>
        <w:pStyle w:val="23"/>
      </w:pPr>
      <w:r>
        <w:t>Q: What is Conditional Rendering in React?</w:t>
      </w:r>
    </w:p>
    <w:p w14:paraId="5D69E7EF">
      <w:pPr>
        <w:pStyle w:val="29"/>
      </w:pPr>
      <w:r>
        <w:t>A: Rendering components or elements based on conditions.</w:t>
      </w:r>
    </w:p>
    <w:p w14:paraId="5E333D4B">
      <w:pPr>
        <w:pStyle w:val="23"/>
      </w:pPr>
      <w:r>
        <w:t>Q: How can we prevent a component from rendering?</w:t>
      </w:r>
    </w:p>
    <w:p w14:paraId="1009E1F7">
      <w:pPr>
        <w:pStyle w:val="29"/>
      </w:pPr>
      <w:r>
        <w:t>A: By returning null in the render method or using conditions.</w:t>
      </w:r>
    </w:p>
    <w:p w14:paraId="0AAE518A">
      <w:pPr>
        <w:pStyle w:val="23"/>
      </w:pPr>
      <w:r>
        <w:t>Q: What are Element Variables in React?</w:t>
      </w:r>
    </w:p>
    <w:p w14:paraId="600A2C4C">
      <w:pPr>
        <w:pStyle w:val="29"/>
      </w:pPr>
      <w:r>
        <w:t>A: They store JSX to conditionally render parts of the UI.</w:t>
      </w:r>
    </w:p>
    <w:p w14:paraId="172719BF">
      <w:pPr>
        <w:pStyle w:val="2"/>
      </w:pPr>
      <w:r>
        <w:t>13. ReactJS-HOL.docx</w:t>
      </w:r>
    </w:p>
    <w:p w14:paraId="751ED391">
      <w:pPr>
        <w:pStyle w:val="23"/>
      </w:pPr>
      <w:r>
        <w:t>Q: What is the use of keys in React lists?</w:t>
      </w:r>
    </w:p>
    <w:p w14:paraId="338CDDCE">
      <w:pPr>
        <w:pStyle w:val="29"/>
      </w:pPr>
      <w:r>
        <w:t>A: They help React identify which items have changed, are added, or removed.</w:t>
      </w:r>
    </w:p>
    <w:p w14:paraId="1D63F0AC">
      <w:pPr>
        <w:pStyle w:val="23"/>
      </w:pPr>
      <w:r>
        <w:t>Q: Which method is commonly used for rendering lists in React?</w:t>
      </w:r>
    </w:p>
    <w:p w14:paraId="1EFE832B">
      <w:pPr>
        <w:pStyle w:val="29"/>
      </w:pPr>
      <w:r>
        <w:t>A: The map() function.</w:t>
      </w:r>
    </w:p>
    <w:p w14:paraId="6E7238F0">
      <w:pPr>
        <w:pStyle w:val="23"/>
      </w:pPr>
      <w:r>
        <w:t>Q: Why should keys be given to list items?</w:t>
      </w:r>
    </w:p>
    <w:p w14:paraId="55F119BF">
      <w:pPr>
        <w:pStyle w:val="29"/>
      </w:pPr>
      <w:r>
        <w:t>A: To provide a stable identity and enhance performance.</w:t>
      </w:r>
    </w:p>
    <w:p w14:paraId="3C7FAA9B">
      <w:pPr>
        <w:pStyle w:val="2"/>
      </w:pPr>
      <w:r>
        <w:t>14. ReactJS-HOL.docx</w:t>
      </w:r>
    </w:p>
    <w:p w14:paraId="79FE16BE">
      <w:pPr>
        <w:pStyle w:val="23"/>
      </w:pPr>
      <w:r>
        <w:t>Q: What is React Context API?</w:t>
      </w:r>
    </w:p>
    <w:p w14:paraId="5BF3BACF">
      <w:pPr>
        <w:pStyle w:val="29"/>
      </w:pPr>
      <w:r>
        <w:t>A: A way to pass data through the component tree without passing props manually at every level.</w:t>
      </w:r>
    </w:p>
    <w:p w14:paraId="3697368F">
      <w:pPr>
        <w:pStyle w:val="23"/>
      </w:pPr>
      <w:r>
        <w:t>Q: Which method is used to create a Context in React?</w:t>
      </w:r>
    </w:p>
    <w:p w14:paraId="4AD23908">
      <w:pPr>
        <w:pStyle w:val="29"/>
      </w:pPr>
      <w:r>
        <w:t>A: `createContext()`</w:t>
      </w:r>
    </w:p>
    <w:p w14:paraId="26321758">
      <w:pPr>
        <w:pStyle w:val="23"/>
      </w:pPr>
      <w:r>
        <w:t>Q: Which hook is used to access Context in functional components?</w:t>
      </w:r>
    </w:p>
    <w:p w14:paraId="3CEACDDF">
      <w:pPr>
        <w:pStyle w:val="29"/>
      </w:pPr>
      <w:r>
        <w:t>A: `useContext()`</w:t>
      </w:r>
    </w:p>
    <w:p w14:paraId="154EFB7E">
      <w:pPr>
        <w:pStyle w:val="36"/>
      </w:pPr>
      <w:r>
        <w:t>Objective Questions and Answers - ReactJS Hands-On Labs</w:t>
      </w:r>
    </w:p>
    <w:p w14:paraId="6D6D0717">
      <w:pPr>
        <w:pStyle w:val="2"/>
      </w:pPr>
      <w:r>
        <w:t>Lab: 15. ReactJS-HOL.docx</w:t>
      </w:r>
    </w:p>
    <w:p w14:paraId="0B5689FF">
      <w:pPr>
        <w:pStyle w:val="3"/>
      </w:pPr>
      <w:r>
        <w:t>What is the purpose of the ComplaintRegister component in the ticketraisingapp?</w:t>
      </w:r>
    </w:p>
    <w:p w14:paraId="5CA6F227">
      <w:pPr>
        <w:pStyle w:val="13"/>
      </w:pPr>
      <w:r>
        <w:t>To provide a form that allows users to enter an employee name and complaint, and submit it to generate a reference number.</w:t>
      </w:r>
    </w:p>
    <w:p w14:paraId="055B1E6F">
      <w:pPr>
        <w:pStyle w:val="3"/>
      </w:pPr>
      <w:r>
        <w:t>What input controls are used in the ComplaintRegister component?</w:t>
      </w:r>
    </w:p>
    <w:p w14:paraId="745F404F">
      <w:pPr>
        <w:pStyle w:val="13"/>
      </w:pPr>
      <w:r>
        <w:t>Textbox for employee name and textarea for the complaint.</w:t>
      </w:r>
    </w:p>
    <w:p w14:paraId="2811D095">
      <w:pPr>
        <w:pStyle w:val="3"/>
      </w:pPr>
      <w:r>
        <w:t>Which event is used to handle form submission in this lab?</w:t>
      </w:r>
    </w:p>
    <w:p w14:paraId="78FCBA5F">
      <w:pPr>
        <w:pStyle w:val="13"/>
      </w:pPr>
      <w:r>
        <w:t>The `handleSubmit` event.</w:t>
      </w:r>
    </w:p>
    <w:p w14:paraId="18FD85CD">
      <w:pPr>
        <w:pStyle w:val="2"/>
      </w:pPr>
      <w:r>
        <w:t>Lab: 16. ReactJS-HOL.docx</w:t>
      </w:r>
    </w:p>
    <w:p w14:paraId="5F047B77">
      <w:pPr>
        <w:pStyle w:val="3"/>
      </w:pPr>
      <w:r>
        <w:t>What are the validation requirements for the register.js form in mailregisterapp?</w:t>
      </w:r>
    </w:p>
    <w:p w14:paraId="18C8C2EF">
      <w:pPr>
        <w:pStyle w:val="13"/>
      </w:pPr>
      <w:r>
        <w:t>- Name: At least 5 characters.</w:t>
      </w:r>
    </w:p>
    <w:p w14:paraId="5E9F7DB2">
      <w:pPr>
        <w:pStyle w:val="13"/>
      </w:pPr>
      <w:r>
        <w:t>- Email: Must contain '@' and '.'.</w:t>
      </w:r>
    </w:p>
    <w:p w14:paraId="0E1327BD">
      <w:pPr>
        <w:pStyle w:val="13"/>
      </w:pPr>
      <w:r>
        <w:t>- Password: At least 8 characters.</w:t>
      </w:r>
    </w:p>
    <w:p w14:paraId="35F06E7D">
      <w:pPr>
        <w:pStyle w:val="3"/>
      </w:pPr>
      <w:r>
        <w:t>Which events are used to implement form validation?</w:t>
      </w:r>
    </w:p>
    <w:p w14:paraId="28DADAD5">
      <w:pPr>
        <w:pStyle w:val="13"/>
      </w:pPr>
      <w:r>
        <w:t>`eventhandle` and `eventsubmit`.</w:t>
      </w:r>
    </w:p>
    <w:p w14:paraId="60FA0E15">
      <w:pPr>
        <w:pStyle w:val="2"/>
      </w:pPr>
      <w:r>
        <w:t>Lab: 17. ReactJS-HOL.docx</w:t>
      </w:r>
    </w:p>
    <w:p w14:paraId="66ED744F">
      <w:pPr>
        <w:pStyle w:val="3"/>
      </w:pPr>
      <w:r>
        <w:t>What is the purpose of the Getuser component in fetchuserapp?</w:t>
      </w:r>
    </w:p>
    <w:p w14:paraId="2174D514">
      <w:pPr>
        <w:pStyle w:val="13"/>
      </w:pPr>
      <w:r>
        <w:t>To retrieve and display user details (title, firstname, and image) from https://api.randomuser.me/ using the fetch method.</w:t>
      </w:r>
    </w:p>
    <w:p w14:paraId="4E3A1DD6">
      <w:pPr>
        <w:pStyle w:val="3"/>
      </w:pPr>
      <w:r>
        <w:t>In which lifecycle method is the API call made?</w:t>
      </w:r>
    </w:p>
    <w:p w14:paraId="1B7D498F">
      <w:pPr>
        <w:pStyle w:val="13"/>
      </w:pPr>
      <w:r>
        <w:t>`componentDidMount()`.</w:t>
      </w:r>
    </w:p>
    <w:p w14:paraId="4265DC9A">
      <w:pPr>
        <w:pStyle w:val="2"/>
      </w:pPr>
      <w:r>
        <w:t>Lab: 18. ReactJS-HOL.docx</w:t>
      </w:r>
    </w:p>
    <w:p w14:paraId="745B33D7">
      <w:pPr>
        <w:pStyle w:val="3"/>
      </w:pPr>
      <w:r>
        <w:t>What is the goal of the unit tests in CohortDetails.test.js?</w:t>
      </w:r>
    </w:p>
    <w:p w14:paraId="548C2C06">
      <w:pPr>
        <w:pStyle w:val="13"/>
      </w:pPr>
      <w:r>
        <w:t>To ensure the CohortDetails component functions correctly through various unit tests like checking component creation, prop initialization, content rendering, and snapshot consistency.</w:t>
      </w:r>
    </w:p>
    <w:p w14:paraId="73D485C8">
      <w:pPr>
        <w:pStyle w:val="3"/>
      </w:pPr>
      <w:r>
        <w:t>Which tools are used for testing in this lab?</w:t>
      </w:r>
    </w:p>
    <w:p w14:paraId="22BF08DC">
      <w:pPr>
        <w:pStyle w:val="13"/>
      </w:pPr>
      <w:r>
        <w:t>Jest and Enzyme.</w:t>
      </w:r>
    </w:p>
    <w:p w14:paraId="0FF3A59B">
      <w:pPr>
        <w:pStyle w:val="3"/>
      </w:pPr>
      <w:r>
        <w:t>List the unit tests required for the CohortDetails component.</w:t>
      </w:r>
    </w:p>
    <w:p w14:paraId="7CFEE009">
      <w:pPr>
        <w:pStyle w:val="13"/>
      </w:pPr>
      <w:r>
        <w:t>- should create the component</w:t>
      </w:r>
    </w:p>
    <w:p w14:paraId="76723CB6">
      <w:pPr>
        <w:pStyle w:val="13"/>
      </w:pPr>
      <w:r>
        <w:t>- should initialize the props</w:t>
      </w:r>
    </w:p>
    <w:p w14:paraId="1CB153F7">
      <w:pPr>
        <w:pStyle w:val="13"/>
      </w:pPr>
      <w:r>
        <w:t>- should display cohort code in h3</w:t>
      </w:r>
    </w:p>
    <w:p w14:paraId="7E39062D">
      <w:pPr>
        <w:pStyle w:val="13"/>
      </w:pPr>
      <w:r>
        <w:t>- should always render same html (snapshot test)</w:t>
      </w:r>
    </w:p>
    <w:p w14:paraId="2FE169FE">
      <w:pPr>
        <w:pStyle w:val="2"/>
      </w:pPr>
      <w:r>
        <w:t>Lab: 19. ReactJS-HOL.docx</w:t>
      </w:r>
    </w:p>
    <w:p w14:paraId="2210837E">
      <w:pPr>
        <w:pStyle w:val="3"/>
      </w:pPr>
      <w:r>
        <w:t>What is the purpose of the GitClient component in gitclientapp?</w:t>
      </w:r>
    </w:p>
    <w:p w14:paraId="05CA6173">
      <w:pPr>
        <w:pStyle w:val="13"/>
      </w:pPr>
      <w:r>
        <w:t>To fetch and display a list of repository names for a given GitHub user using the axios library.</w:t>
      </w:r>
    </w:p>
    <w:p w14:paraId="3B5F212F">
      <w:pPr>
        <w:pStyle w:val="3"/>
      </w:pPr>
      <w:r>
        <w:t>Which library is used to make API calls in this app?</w:t>
      </w:r>
    </w:p>
    <w:p w14:paraId="631D0A8D">
      <w:pPr>
        <w:pStyle w:val="13"/>
      </w:pPr>
      <w:r>
        <w:t>axios.</w:t>
      </w:r>
    </w:p>
    <w:p w14:paraId="45C78C2E">
      <w:pPr>
        <w:pStyle w:val="3"/>
      </w:pPr>
      <w:r>
        <w:t>What does the GitClient.test.js file test?</w:t>
      </w:r>
    </w:p>
    <w:p w14:paraId="600FA6B4">
      <w:pPr>
        <w:pStyle w:val="13"/>
      </w:pPr>
      <w:r>
        <w:t>It unit tests the getRepositories method of GitClient by mocking axios to return dummy data.</w:t>
      </w:r>
    </w:p>
    <w:p w14:paraId="2D1EE8B0">
      <w:pPr>
        <w:pStyle w:val="3"/>
      </w:pPr>
      <w:r>
        <w:t>What is the test case name used in GitClient.test.js?</w:t>
      </w:r>
    </w:p>
    <w:p w14:paraId="114770B9">
      <w:pPr>
        <w:pStyle w:val="13"/>
      </w:pPr>
      <w:r>
        <w:t>"should return repository names for techiesyed"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7B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kannika b angadi</cp:lastModifiedBy>
  <dcterms:modified xsi:type="dcterms:W3CDTF">2025-08-03T07:32:59Z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59D7D7877CA046368E2CFFFE48321260_12</vt:lpwstr>
  </property>
</Properties>
</file>