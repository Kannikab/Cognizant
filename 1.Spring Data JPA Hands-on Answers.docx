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9D250E">
      <w:pPr>
        <w:spacing w:before="157" w:after="157" w:line="27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b/>
          <w:color w:val="000000"/>
          <w:sz w:val="39"/>
          <w:lang w:val="en-US"/>
        </w:rPr>
        <w:t>A</w:t>
      </w:r>
      <w:bookmarkStart w:id="0" w:name="_GoBack"/>
      <w:bookmarkEnd w:id="0"/>
      <w:r>
        <w:rPr>
          <w:rFonts w:hint="default" w:ascii="Times New Roman" w:hAnsi="Times New Roman" w:eastAsia="inter" w:cs="Times New Roman"/>
          <w:b/>
          <w:color w:val="000000"/>
          <w:sz w:val="39"/>
        </w:rPr>
        <w:t>nswer all the questions</w:t>
      </w:r>
    </w:p>
    <w:p w14:paraId="6EDD470C">
      <w:pPr>
        <w:spacing w:after="210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color w:val="000000"/>
        </w:rPr>
        <w:t>Here are the answers to all the questions from your Spring Data JPA hands-on document, formatted concisely and clearly as requested.</w:t>
      </w:r>
    </w:p>
    <w:p w14:paraId="0A7BF78C">
      <w:pPr>
        <w:spacing w:before="315" w:after="105" w:line="360" w:lineRule="auto"/>
        <w:ind w:left="-3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</w:rPr>
        <w:t>1. Need and Benefit of ORM</w:t>
      </w:r>
    </w:p>
    <w:p w14:paraId="2E648323">
      <w:pPr>
        <w:spacing w:after="210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b/>
          <w:color w:val="000000"/>
        </w:rPr>
        <w:t>ORM (Object-Relational Mapping)</w:t>
      </w:r>
      <w:r>
        <w:rPr>
          <w:rFonts w:hint="default" w:ascii="Times New Roman" w:hAnsi="Times New Roman" w:eastAsia="inter" w:cs="Times New Roman"/>
          <w:color w:val="000000"/>
        </w:rPr>
        <w:t xml:space="preserve"> allows developers to interact with a database using Java objects, abstracting away SQL.</w:t>
      </w:r>
      <w:r>
        <w:rPr>
          <w:rFonts w:hint="default" w:ascii="Times New Roman" w:hAnsi="Times New Roman" w:eastAsia="inter" w:cs="Times New Roman"/>
          <w:color w:val="000000"/>
        </w:rPr>
        <w:br w:type="textWrapping"/>
      </w:r>
      <w:r>
        <w:rPr>
          <w:rFonts w:hint="default" w:ascii="Times New Roman" w:hAnsi="Times New Roman" w:eastAsia="inter" w:cs="Times New Roman"/>
          <w:b/>
          <w:color w:val="000000"/>
        </w:rPr>
        <w:t>Benefits:</w:t>
      </w:r>
    </w:p>
    <w:p w14:paraId="784C5AC0">
      <w:pPr>
        <w:numPr>
          <w:ilvl w:val="0"/>
          <w:numId w:val="1"/>
        </w:numPr>
        <w:spacing w:before="105" w:after="105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color w:val="000000"/>
          <w:sz w:val="21"/>
        </w:rPr>
        <w:t>Simplifies database interactions.</w:t>
      </w:r>
    </w:p>
    <w:p w14:paraId="1C09F40D">
      <w:pPr>
        <w:numPr>
          <w:ilvl w:val="0"/>
          <w:numId w:val="1"/>
        </w:numPr>
        <w:spacing w:before="105" w:after="105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color w:val="000000"/>
          <w:sz w:val="21"/>
        </w:rPr>
        <w:t>Reduces boilerplate code.</w:t>
      </w:r>
    </w:p>
    <w:p w14:paraId="33904919">
      <w:pPr>
        <w:numPr>
          <w:ilvl w:val="0"/>
          <w:numId w:val="1"/>
        </w:numPr>
        <w:spacing w:before="105" w:after="105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color w:val="000000"/>
          <w:sz w:val="21"/>
        </w:rPr>
        <w:t>Makes code database-agnostic.</w:t>
      </w:r>
    </w:p>
    <w:p w14:paraId="2836C688">
      <w:pPr>
        <w:numPr>
          <w:ilvl w:val="0"/>
          <w:numId w:val="1"/>
        </w:numPr>
        <w:spacing w:before="105" w:after="105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color w:val="000000"/>
          <w:sz w:val="21"/>
        </w:rPr>
        <w:t>Manages transactions and relationships automatically.</w:t>
      </w:r>
    </w:p>
    <w:p w14:paraId="06939013">
      <w:pPr>
        <w:spacing w:before="315" w:after="105" w:line="360" w:lineRule="auto"/>
        <w:ind w:left="-3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</w:rPr>
        <w:t>2. Need and Benefit of Spring Data JPA</w:t>
      </w:r>
    </w:p>
    <w:p w14:paraId="1134A831">
      <w:pPr>
        <w:numPr>
          <w:ilvl w:val="0"/>
          <w:numId w:val="2"/>
        </w:numPr>
        <w:spacing w:before="105" w:after="105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color w:val="000000"/>
          <w:sz w:val="21"/>
        </w:rPr>
        <w:t>Provides an abstraction over JPA and Hibernate.</w:t>
      </w:r>
    </w:p>
    <w:p w14:paraId="5D25D959">
      <w:pPr>
        <w:numPr>
          <w:ilvl w:val="0"/>
          <w:numId w:val="2"/>
        </w:numPr>
        <w:spacing w:before="105" w:after="105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color w:val="000000"/>
          <w:sz w:val="21"/>
        </w:rPr>
        <w:t>Reduces boilerplate code for repository and CRUD operations.</w:t>
      </w:r>
    </w:p>
    <w:p w14:paraId="0C411B27">
      <w:pPr>
        <w:numPr>
          <w:ilvl w:val="0"/>
          <w:numId w:val="2"/>
        </w:numPr>
        <w:spacing w:before="105" w:after="105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color w:val="000000"/>
          <w:sz w:val="21"/>
        </w:rPr>
        <w:t>Supports database-independent queries.</w:t>
      </w:r>
    </w:p>
    <w:p w14:paraId="14A92396">
      <w:pPr>
        <w:numPr>
          <w:ilvl w:val="0"/>
          <w:numId w:val="2"/>
        </w:numPr>
        <w:spacing w:before="105" w:after="105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color w:val="000000"/>
          <w:sz w:val="21"/>
        </w:rPr>
        <w:t>Integrates easily with Spring Boot and supports automatic transaction management.</w:t>
      </w:r>
    </w:p>
    <w:p w14:paraId="0DD19CF1">
      <w:pPr>
        <w:spacing w:before="315" w:after="105" w:line="360" w:lineRule="auto"/>
        <w:ind w:left="-3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</w:rPr>
        <w:t>3. Core Objects of Hibernate Framework</w:t>
      </w:r>
    </w:p>
    <w:p w14:paraId="27627FB4">
      <w:pPr>
        <w:numPr>
          <w:ilvl w:val="0"/>
          <w:numId w:val="3"/>
        </w:numPr>
        <w:spacing w:before="105" w:after="105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b/>
          <w:color w:val="000000"/>
          <w:sz w:val="21"/>
        </w:rPr>
        <w:t>SessionFactory:</w:t>
      </w:r>
      <w:r>
        <w:rPr>
          <w:rFonts w:hint="default" w:ascii="Times New Roman" w:hAnsi="Times New Roman" w:eastAsia="inter" w:cs="Times New Roman"/>
          <w:color w:val="000000"/>
          <w:sz w:val="21"/>
        </w:rPr>
        <w:t xml:space="preserve"> Creates 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  <w:shd w:val="clear" w:color="auto" w:fill="F8F8FA"/>
        </w:rPr>
        <w:t>Session</w:t>
      </w:r>
      <w:r>
        <w:rPr>
          <w:rFonts w:hint="default" w:ascii="Times New Roman" w:hAnsi="Times New Roman" w:eastAsia="inter" w:cs="Times New Roman"/>
          <w:color w:val="000000"/>
          <w:sz w:val="21"/>
        </w:rPr>
        <w:t xml:space="preserve"> objects; thread-safe and heavy-weight.</w:t>
      </w:r>
    </w:p>
    <w:p w14:paraId="13E929FC">
      <w:pPr>
        <w:numPr>
          <w:ilvl w:val="0"/>
          <w:numId w:val="3"/>
        </w:numPr>
        <w:spacing w:before="105" w:after="105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b/>
          <w:color w:val="000000"/>
          <w:sz w:val="21"/>
        </w:rPr>
        <w:t>Session:</w:t>
      </w:r>
      <w:r>
        <w:rPr>
          <w:rFonts w:hint="default" w:ascii="Times New Roman" w:hAnsi="Times New Roman" w:eastAsia="inter" w:cs="Times New Roman"/>
          <w:color w:val="000000"/>
          <w:sz w:val="21"/>
        </w:rPr>
        <w:t xml:space="preserve"> Represents a single unit of work with the database.</w:t>
      </w:r>
    </w:p>
    <w:p w14:paraId="734B6E5E">
      <w:pPr>
        <w:numPr>
          <w:ilvl w:val="0"/>
          <w:numId w:val="3"/>
        </w:numPr>
        <w:spacing w:before="105" w:after="105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b/>
          <w:color w:val="000000"/>
          <w:sz w:val="21"/>
        </w:rPr>
        <w:t>Transaction:</w:t>
      </w:r>
      <w:r>
        <w:rPr>
          <w:rFonts w:hint="default" w:ascii="Times New Roman" w:hAnsi="Times New Roman" w:eastAsia="inter" w:cs="Times New Roman"/>
          <w:color w:val="000000"/>
          <w:sz w:val="21"/>
        </w:rPr>
        <w:t xml:space="preserve"> Handles atomic units of work.</w:t>
      </w:r>
    </w:p>
    <w:p w14:paraId="3F3CC3B5">
      <w:pPr>
        <w:numPr>
          <w:ilvl w:val="0"/>
          <w:numId w:val="3"/>
        </w:numPr>
        <w:spacing w:before="105" w:after="105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b/>
          <w:color w:val="000000"/>
          <w:sz w:val="21"/>
        </w:rPr>
        <w:t>ConnectionProvider:</w:t>
      </w:r>
      <w:r>
        <w:rPr>
          <w:rFonts w:hint="default" w:ascii="Times New Roman" w:hAnsi="Times New Roman" w:eastAsia="inter" w:cs="Times New Roman"/>
          <w:color w:val="000000"/>
          <w:sz w:val="21"/>
        </w:rPr>
        <w:t xml:space="preserve"> Provides JDBC connections to Hibernate.</w:t>
      </w:r>
    </w:p>
    <w:p w14:paraId="49A33B20">
      <w:pPr>
        <w:spacing w:before="315" w:after="105" w:line="360" w:lineRule="auto"/>
        <w:ind w:left="-3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</w:rPr>
        <w:t>4. ORM Implementation with Hibernate XML and Annotation Configuration</w:t>
      </w:r>
    </w:p>
    <w:p w14:paraId="33FFFF9C">
      <w:pPr>
        <w:numPr>
          <w:ilvl w:val="0"/>
          <w:numId w:val="4"/>
        </w:numPr>
        <w:spacing w:before="105" w:after="105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b/>
          <w:color w:val="000000"/>
          <w:sz w:val="21"/>
        </w:rPr>
        <w:t>XML Configuration:</w:t>
      </w:r>
      <w:r>
        <w:rPr>
          <w:rFonts w:hint="default" w:ascii="Times New Roman" w:hAnsi="Times New Roman" w:eastAsia="inter" w:cs="Times New Roman"/>
          <w:color w:val="000000"/>
          <w:sz w:val="21"/>
        </w:rPr>
        <w:t xml:space="preserve"> Maps classes to tables and fields to columns in XML files. Requires manual configuration of mappings and properties.</w:t>
      </w:r>
    </w:p>
    <w:p w14:paraId="0478E24A">
      <w:pPr>
        <w:numPr>
          <w:ilvl w:val="0"/>
          <w:numId w:val="4"/>
        </w:numPr>
        <w:spacing w:before="105" w:after="105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b/>
          <w:color w:val="000000"/>
          <w:sz w:val="21"/>
        </w:rPr>
        <w:t>Annotation Configuration:</w:t>
      </w:r>
      <w:r>
        <w:rPr>
          <w:rFonts w:hint="default" w:ascii="Times New Roman" w:hAnsi="Times New Roman" w:eastAsia="inter" w:cs="Times New Roman"/>
          <w:color w:val="000000"/>
          <w:sz w:val="21"/>
        </w:rPr>
        <w:t xml:space="preserve"> Uses annotations like 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  <w:shd w:val="clear" w:color="auto" w:fill="F8F8FA"/>
        </w:rPr>
        <w:t>@Entity</w:t>
      </w:r>
      <w:r>
        <w:rPr>
          <w:rFonts w:hint="default" w:ascii="Times New Roman" w:hAnsi="Times New Roman" w:eastAsia="inter" w:cs="Times New Roman"/>
          <w:color w:val="000000"/>
          <w:sz w:val="21"/>
        </w:rPr>
        <w:t xml:space="preserve">, 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  <w:shd w:val="clear" w:color="auto" w:fill="F8F8FA"/>
        </w:rPr>
        <w:t>@Table</w:t>
      </w:r>
      <w:r>
        <w:rPr>
          <w:rFonts w:hint="default" w:ascii="Times New Roman" w:hAnsi="Times New Roman" w:eastAsia="inter" w:cs="Times New Roman"/>
          <w:color w:val="000000"/>
          <w:sz w:val="21"/>
        </w:rPr>
        <w:t xml:space="preserve">, 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  <w:shd w:val="clear" w:color="auto" w:fill="F8F8FA"/>
        </w:rPr>
        <w:t>@Id</w:t>
      </w:r>
      <w:r>
        <w:rPr>
          <w:rFonts w:hint="default" w:ascii="Times New Roman" w:hAnsi="Times New Roman" w:eastAsia="inter" w:cs="Times New Roman"/>
          <w:color w:val="000000"/>
          <w:sz w:val="21"/>
        </w:rPr>
        <w:t xml:space="preserve">, 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  <w:shd w:val="clear" w:color="auto" w:fill="F8F8FA"/>
        </w:rPr>
        <w:t>@Column</w:t>
      </w:r>
      <w:r>
        <w:rPr>
          <w:rFonts w:hint="default" w:ascii="Times New Roman" w:hAnsi="Times New Roman" w:eastAsia="inter" w:cs="Times New Roman"/>
          <w:color w:val="000000"/>
          <w:sz w:val="21"/>
        </w:rPr>
        <w:t xml:space="preserve"> in Java classes for mapping.</w:t>
      </w:r>
    </w:p>
    <w:p w14:paraId="20B03983">
      <w:pPr>
        <w:numPr>
          <w:ilvl w:val="0"/>
          <w:numId w:val="4"/>
        </w:numPr>
        <w:spacing w:before="105" w:after="105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color w:val="000000"/>
          <w:sz w:val="21"/>
        </w:rPr>
        <w:t>Both require a configuration file (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  <w:shd w:val="clear" w:color="auto" w:fill="F8F8FA"/>
        </w:rPr>
        <w:t>hibernate.cfg.xml</w:t>
      </w:r>
      <w:r>
        <w:rPr>
          <w:rFonts w:hint="default" w:ascii="Times New Roman" w:hAnsi="Times New Roman" w:eastAsia="inter" w:cs="Times New Roman"/>
          <w:color w:val="000000"/>
          <w:sz w:val="21"/>
        </w:rPr>
        <w:t>) for database connection settings.</w:t>
      </w:r>
    </w:p>
    <w:p w14:paraId="05341515">
      <w:pPr>
        <w:spacing w:before="315" w:after="105" w:line="360" w:lineRule="auto"/>
        <w:ind w:left="-3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</w:rPr>
        <w:t>5. Difference Between JPA, Hibernate, and Spring Data JPA</w:t>
      </w:r>
    </w:p>
    <w:p w14:paraId="543D51DF">
      <w:pPr>
        <w:numPr>
          <w:ilvl w:val="0"/>
          <w:numId w:val="5"/>
        </w:numPr>
        <w:spacing w:before="105" w:after="105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b/>
          <w:color w:val="000000"/>
          <w:sz w:val="21"/>
        </w:rPr>
        <w:t>JPA:</w:t>
      </w:r>
      <w:r>
        <w:rPr>
          <w:rFonts w:hint="default" w:ascii="Times New Roman" w:hAnsi="Times New Roman" w:eastAsia="inter" w:cs="Times New Roman"/>
          <w:color w:val="000000"/>
          <w:sz w:val="21"/>
        </w:rPr>
        <w:t xml:space="preserve"> Specification for ORM in Java (no implementation).</w:t>
      </w:r>
    </w:p>
    <w:p w14:paraId="099C3E41">
      <w:pPr>
        <w:numPr>
          <w:ilvl w:val="0"/>
          <w:numId w:val="5"/>
        </w:numPr>
        <w:spacing w:before="105" w:after="105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b/>
          <w:color w:val="000000"/>
          <w:sz w:val="21"/>
        </w:rPr>
        <w:t>Hibernate:</w:t>
      </w:r>
      <w:r>
        <w:rPr>
          <w:rFonts w:hint="default" w:ascii="Times New Roman" w:hAnsi="Times New Roman" w:eastAsia="inter" w:cs="Times New Roman"/>
          <w:color w:val="000000"/>
          <w:sz w:val="21"/>
        </w:rPr>
        <w:t xml:space="preserve"> Popular ORM implementation of JPA.</w:t>
      </w:r>
    </w:p>
    <w:p w14:paraId="7B1D297C">
      <w:pPr>
        <w:numPr>
          <w:ilvl w:val="0"/>
          <w:numId w:val="5"/>
        </w:numPr>
        <w:spacing w:before="105" w:after="105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b/>
          <w:color w:val="000000"/>
          <w:sz w:val="21"/>
        </w:rPr>
        <w:t>Spring Data JPA:</w:t>
      </w:r>
      <w:r>
        <w:rPr>
          <w:rFonts w:hint="default" w:ascii="Times New Roman" w:hAnsi="Times New Roman" w:eastAsia="inter" w:cs="Times New Roman"/>
          <w:color w:val="000000"/>
          <w:sz w:val="21"/>
        </w:rPr>
        <w:t xml:space="preserve"> Abstraction over JPA/Hibernate, reduces boilerplate, provides repository pattern, and integrates with Spring.</w:t>
      </w:r>
    </w:p>
    <w:p w14:paraId="283CB458">
      <w:pPr>
        <w:spacing w:before="315" w:after="105" w:line="360" w:lineRule="auto"/>
        <w:ind w:left="-3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</w:rPr>
        <w:t>6. DML Using Spring Data JPA</w:t>
      </w:r>
    </w:p>
    <w:p w14:paraId="633F3A9A">
      <w:pPr>
        <w:numPr>
          <w:ilvl w:val="0"/>
          <w:numId w:val="6"/>
        </w:numPr>
        <w:spacing w:before="105" w:after="105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b/>
          <w:color w:val="000000"/>
          <w:sz w:val="21"/>
        </w:rPr>
        <w:t>findById()</w:t>
      </w:r>
      <w:r>
        <w:rPr>
          <w:rFonts w:hint="default" w:ascii="Times New Roman" w:hAnsi="Times New Roman" w:eastAsia="inter" w:cs="Times New Roman"/>
          <w:color w:val="000000"/>
          <w:sz w:val="21"/>
        </w:rPr>
        <w:t>: Retrieves an entity by its ID.</w:t>
      </w:r>
    </w:p>
    <w:p w14:paraId="7438BA4C">
      <w:pPr>
        <w:numPr>
          <w:ilvl w:val="0"/>
          <w:numId w:val="6"/>
        </w:numPr>
        <w:spacing w:before="105" w:after="105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b/>
          <w:color w:val="000000"/>
          <w:sz w:val="21"/>
        </w:rPr>
        <w:t>save()</w:t>
      </w:r>
      <w:r>
        <w:rPr>
          <w:rFonts w:hint="default" w:ascii="Times New Roman" w:hAnsi="Times New Roman" w:eastAsia="inter" w:cs="Times New Roman"/>
          <w:color w:val="000000"/>
          <w:sz w:val="21"/>
        </w:rPr>
        <w:t>: Persists or updates an entity.</w:t>
      </w:r>
    </w:p>
    <w:p w14:paraId="0ADFB47B">
      <w:pPr>
        <w:numPr>
          <w:ilvl w:val="0"/>
          <w:numId w:val="6"/>
        </w:numPr>
        <w:spacing w:before="105" w:after="105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b/>
          <w:color w:val="000000"/>
          <w:sz w:val="21"/>
        </w:rPr>
        <w:t>deleteById()</w:t>
      </w:r>
      <w:r>
        <w:rPr>
          <w:rFonts w:hint="default" w:ascii="Times New Roman" w:hAnsi="Times New Roman" w:eastAsia="inter" w:cs="Times New Roman"/>
          <w:color w:val="000000"/>
          <w:sz w:val="21"/>
        </w:rPr>
        <w:t>: Deletes an entity by ID.</w:t>
      </w:r>
    </w:p>
    <w:p w14:paraId="638BB103">
      <w:pPr>
        <w:numPr>
          <w:ilvl w:val="0"/>
          <w:numId w:val="6"/>
        </w:numPr>
        <w:spacing w:before="105" w:after="105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b/>
          <w:color w:val="000000"/>
          <w:sz w:val="21"/>
        </w:rPr>
        <w:t>Query Methods:</w:t>
      </w:r>
      <w:r>
        <w:rPr>
          <w:rFonts w:hint="default" w:ascii="Times New Roman" w:hAnsi="Times New Roman" w:eastAsia="inter" w:cs="Times New Roman"/>
          <w:color w:val="000000"/>
          <w:sz w:val="21"/>
        </w:rPr>
        <w:t xml:space="preserve"> Define custom queries by method naming conventions.</w:t>
      </w:r>
    </w:p>
    <w:p w14:paraId="597C1AF3">
      <w:pPr>
        <w:spacing w:before="315" w:after="105" w:line="360" w:lineRule="auto"/>
        <w:ind w:left="-3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</w:rPr>
        <w:t>7. Hibernate Table Creation Configuration (</w:t>
      </w:r>
      <w:r>
        <w:rPr>
          <w:rStyle w:val="4"/>
          <w:rFonts w:hint="default" w:ascii="Times New Roman" w:hAnsi="Times New Roman" w:eastAsia="inter" w:cs="Times New Roman"/>
          <w:b/>
          <w:color w:val="000000"/>
          <w:sz w:val="24"/>
          <w:shd w:val="clear" w:color="auto" w:fill="F8F8FA"/>
        </w:rPr>
        <w:t>ddl-auto</w:t>
      </w:r>
      <w:r>
        <w:rPr>
          <w:rFonts w:hint="default" w:ascii="Times New Roman" w:hAnsi="Times New Roman" w:eastAsia="inter" w:cs="Times New Roman"/>
          <w:b/>
          <w:color w:val="000000"/>
          <w:sz w:val="24"/>
        </w:rPr>
        <w:t>)</w:t>
      </w:r>
    </w:p>
    <w:p w14:paraId="53931093">
      <w:pPr>
        <w:numPr>
          <w:ilvl w:val="0"/>
          <w:numId w:val="7"/>
        </w:numPr>
        <w:spacing w:before="105" w:after="105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b/>
          <w:color w:val="000000"/>
          <w:sz w:val="21"/>
        </w:rPr>
        <w:t>create:</w:t>
      </w:r>
      <w:r>
        <w:rPr>
          <w:rFonts w:hint="default" w:ascii="Times New Roman" w:hAnsi="Times New Roman" w:eastAsia="inter" w:cs="Times New Roman"/>
          <w:color w:val="000000"/>
          <w:sz w:val="21"/>
        </w:rPr>
        <w:t xml:space="preserve"> Drops and recreates tables each time.</w:t>
      </w:r>
    </w:p>
    <w:p w14:paraId="45D8053B">
      <w:pPr>
        <w:numPr>
          <w:ilvl w:val="0"/>
          <w:numId w:val="7"/>
        </w:numPr>
        <w:spacing w:before="105" w:after="105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b/>
          <w:color w:val="000000"/>
          <w:sz w:val="21"/>
        </w:rPr>
        <w:t>validate:</w:t>
      </w:r>
      <w:r>
        <w:rPr>
          <w:rFonts w:hint="default" w:ascii="Times New Roman" w:hAnsi="Times New Roman" w:eastAsia="inter" w:cs="Times New Roman"/>
          <w:color w:val="000000"/>
          <w:sz w:val="21"/>
        </w:rPr>
        <w:t xml:space="preserve"> Validates schema, throws error if mismatched.</w:t>
      </w:r>
    </w:p>
    <w:p w14:paraId="41DF8F41">
      <w:pPr>
        <w:numPr>
          <w:ilvl w:val="0"/>
          <w:numId w:val="7"/>
        </w:numPr>
        <w:spacing w:before="105" w:after="105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b/>
          <w:color w:val="000000"/>
          <w:sz w:val="21"/>
        </w:rPr>
        <w:t>update:</w:t>
      </w:r>
      <w:r>
        <w:rPr>
          <w:rFonts w:hint="default" w:ascii="Times New Roman" w:hAnsi="Times New Roman" w:eastAsia="inter" w:cs="Times New Roman"/>
          <w:color w:val="000000"/>
          <w:sz w:val="21"/>
        </w:rPr>
        <w:t xml:space="preserve"> Updates schema without dropping data.</w:t>
      </w:r>
    </w:p>
    <w:p w14:paraId="42481868">
      <w:pPr>
        <w:numPr>
          <w:ilvl w:val="0"/>
          <w:numId w:val="7"/>
        </w:numPr>
        <w:spacing w:before="105" w:after="105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b/>
          <w:color w:val="000000"/>
          <w:sz w:val="21"/>
        </w:rPr>
        <w:t>create-drop:</w:t>
      </w:r>
      <w:r>
        <w:rPr>
          <w:rFonts w:hint="default" w:ascii="Times New Roman" w:hAnsi="Times New Roman" w:eastAsia="inter" w:cs="Times New Roman"/>
          <w:color w:val="000000"/>
          <w:sz w:val="21"/>
        </w:rPr>
        <w:t xml:space="preserve"> Creates tables and drops them after session ends.</w:t>
      </w:r>
    </w:p>
    <w:p w14:paraId="6CC275B7">
      <w:pPr>
        <w:spacing w:before="315" w:after="105" w:line="360" w:lineRule="auto"/>
        <w:ind w:left="-3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</w:rPr>
        <w:t>8. Country Table O/R Mapping</w:t>
      </w:r>
    </w:p>
    <w:p w14:paraId="4F939C7E">
      <w:pPr>
        <w:spacing w:after="210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b/>
          <w:color w:val="000000"/>
        </w:rPr>
        <w:t>Entity:</w:t>
      </w:r>
    </w:p>
    <w:p w14:paraId="640FCBF4">
      <w:pPr>
        <w:shd w:val="clear" w:fill="F8F8FA"/>
        <w:spacing w:line="336" w:lineRule="auto"/>
        <w:rPr>
          <w:rFonts w:hint="default" w:ascii="Times New Roman" w:hAnsi="Times New Roman" w:cs="Times New Roman"/>
        </w:rPr>
      </w:pP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>@Entity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>@Table(name="country")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>public class Country {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@Id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@Column(name="code")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private String code;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@Column(name="name")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private String name;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// getters, setters, toString()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>}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</w:p>
    <w:p w14:paraId="14DE3CD4">
      <w:pPr>
        <w:spacing w:after="210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b/>
          <w:color w:val="000000"/>
        </w:rPr>
        <w:t>Repository:</w:t>
      </w:r>
    </w:p>
    <w:p w14:paraId="216D8B20">
      <w:pPr>
        <w:shd w:val="clear" w:fill="F8F8FA"/>
        <w:spacing w:line="336" w:lineRule="auto"/>
        <w:rPr>
          <w:rFonts w:hint="default" w:ascii="Times New Roman" w:hAnsi="Times New Roman" w:cs="Times New Roman"/>
        </w:rPr>
      </w:pP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>@Repository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>public interface CountryRepository extends JpaRepository&lt;Country, String&gt; {}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</w:p>
    <w:p w14:paraId="2BCCAB86">
      <w:pPr>
        <w:spacing w:after="210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b/>
          <w:color w:val="000000"/>
        </w:rPr>
        <w:t>Service:</w:t>
      </w:r>
    </w:p>
    <w:p w14:paraId="21611C91">
      <w:pPr>
        <w:shd w:val="clear" w:fill="F8F8FA"/>
        <w:spacing w:line="336" w:lineRule="auto"/>
        <w:rPr>
          <w:rFonts w:hint="default" w:ascii="Times New Roman" w:hAnsi="Times New Roman" w:cs="Times New Roman"/>
        </w:rPr>
      </w:pP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>@Service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>public class CountryService {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@Autowired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private CountryRepository countryRepository;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@Transactional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public List&lt;Country&gt; getAllCountries() {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    return countryRepository.findAll();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}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>}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</w:p>
    <w:p w14:paraId="179A060F">
      <w:pPr>
        <w:spacing w:before="315" w:after="105" w:line="360" w:lineRule="auto"/>
        <w:ind w:left="-3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</w:rPr>
        <w:t>9. Country Service Features</w:t>
      </w:r>
    </w:p>
    <w:p w14:paraId="0315956F">
      <w:pPr>
        <w:numPr>
          <w:ilvl w:val="0"/>
          <w:numId w:val="8"/>
        </w:numPr>
        <w:spacing w:before="105" w:after="105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b/>
          <w:color w:val="000000"/>
          <w:sz w:val="21"/>
        </w:rPr>
        <w:t>Find by code:</w:t>
      </w:r>
      <w:r>
        <w:rPr>
          <w:rFonts w:hint="default" w:ascii="Times New Roman" w:hAnsi="Times New Roman" w:eastAsia="inter" w:cs="Times New Roman"/>
          <w:color w:val="000000"/>
          <w:sz w:val="21"/>
        </w:rPr>
        <w:t xml:space="preserve"> 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  <w:shd w:val="clear" w:color="auto" w:fill="F8F8FA"/>
        </w:rPr>
        <w:t>countryRepository.findById(code)</w:t>
      </w:r>
    </w:p>
    <w:p w14:paraId="5EA701AE">
      <w:pPr>
        <w:numPr>
          <w:ilvl w:val="0"/>
          <w:numId w:val="8"/>
        </w:numPr>
        <w:spacing w:before="105" w:after="105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b/>
          <w:color w:val="000000"/>
          <w:sz w:val="21"/>
        </w:rPr>
        <w:t>Add:</w:t>
      </w:r>
      <w:r>
        <w:rPr>
          <w:rFonts w:hint="default" w:ascii="Times New Roman" w:hAnsi="Times New Roman" w:eastAsia="inter" w:cs="Times New Roman"/>
          <w:color w:val="000000"/>
          <w:sz w:val="21"/>
        </w:rPr>
        <w:t xml:space="preserve"> 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  <w:shd w:val="clear" w:color="auto" w:fill="F8F8FA"/>
        </w:rPr>
        <w:t>countryRepository.save(country)</w:t>
      </w:r>
    </w:p>
    <w:p w14:paraId="0EFA3E85">
      <w:pPr>
        <w:numPr>
          <w:ilvl w:val="0"/>
          <w:numId w:val="8"/>
        </w:numPr>
        <w:spacing w:before="105" w:after="105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b/>
          <w:color w:val="000000"/>
          <w:sz w:val="21"/>
        </w:rPr>
        <w:t>Update:</w:t>
      </w:r>
      <w:r>
        <w:rPr>
          <w:rFonts w:hint="default" w:ascii="Times New Roman" w:hAnsi="Times New Roman" w:eastAsia="inter" w:cs="Times New Roman"/>
          <w:color w:val="000000"/>
          <w:sz w:val="21"/>
        </w:rPr>
        <w:t xml:space="preserve"> 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  <w:shd w:val="clear" w:color="auto" w:fill="F8F8FA"/>
        </w:rPr>
        <w:t>countryRepository.save(country)</w:t>
      </w:r>
    </w:p>
    <w:p w14:paraId="7EF83ACA">
      <w:pPr>
        <w:numPr>
          <w:ilvl w:val="0"/>
          <w:numId w:val="8"/>
        </w:numPr>
        <w:spacing w:before="105" w:after="105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b/>
          <w:color w:val="000000"/>
          <w:sz w:val="21"/>
        </w:rPr>
        <w:t>Delete:</w:t>
      </w:r>
      <w:r>
        <w:rPr>
          <w:rFonts w:hint="default" w:ascii="Times New Roman" w:hAnsi="Times New Roman" w:eastAsia="inter" w:cs="Times New Roman"/>
          <w:color w:val="000000"/>
          <w:sz w:val="21"/>
        </w:rPr>
        <w:t xml:space="preserve"> 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  <w:shd w:val="clear" w:color="auto" w:fill="F8F8FA"/>
        </w:rPr>
        <w:t>countryRepository.deleteById(code)</w:t>
      </w:r>
    </w:p>
    <w:p w14:paraId="40A3CCCE">
      <w:pPr>
        <w:numPr>
          <w:ilvl w:val="0"/>
          <w:numId w:val="8"/>
        </w:numPr>
        <w:spacing w:before="105" w:after="105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b/>
          <w:color w:val="000000"/>
          <w:sz w:val="21"/>
        </w:rPr>
        <w:t>Find by partial name:</w:t>
      </w:r>
      <w:r>
        <w:rPr>
          <w:rFonts w:hint="default" w:ascii="Times New Roman" w:hAnsi="Times New Roman" w:eastAsia="inter" w:cs="Times New Roman"/>
          <w:color w:val="000000"/>
          <w:sz w:val="21"/>
        </w:rPr>
        <w:t xml:space="preserve"> 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  <w:shd w:val="clear" w:color="auto" w:fill="F8F8FA"/>
        </w:rPr>
        <w:t>countryRepository.findByNameContaining(String partialName)</w:t>
      </w:r>
    </w:p>
    <w:p w14:paraId="47F9E8DC">
      <w:pPr>
        <w:spacing w:before="315" w:after="105" w:line="360" w:lineRule="auto"/>
        <w:ind w:left="-3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</w:rPr>
        <w:t>10. Hibernate XML Config Implementation</w:t>
      </w:r>
    </w:p>
    <w:p w14:paraId="1DF84543">
      <w:pPr>
        <w:numPr>
          <w:ilvl w:val="0"/>
          <w:numId w:val="9"/>
        </w:numPr>
        <w:spacing w:before="105" w:after="105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b/>
          <w:color w:val="000000"/>
          <w:sz w:val="21"/>
        </w:rPr>
        <w:t>SessionFactory:</w:t>
      </w:r>
      <w:r>
        <w:rPr>
          <w:rFonts w:hint="default" w:ascii="Times New Roman" w:hAnsi="Times New Roman" w:eastAsia="inter" w:cs="Times New Roman"/>
          <w:color w:val="000000"/>
          <w:sz w:val="21"/>
        </w:rPr>
        <w:t xml:space="preserve"> Configured in 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  <w:shd w:val="clear" w:color="auto" w:fill="F8F8FA"/>
        </w:rPr>
        <w:t>hibernate.cfg.xml</w:t>
      </w:r>
      <w:r>
        <w:rPr>
          <w:rFonts w:hint="default" w:ascii="Times New Roman" w:hAnsi="Times New Roman" w:eastAsia="inter" w:cs="Times New Roman"/>
          <w:color w:val="000000"/>
          <w:sz w:val="21"/>
        </w:rPr>
        <w:t>.</w:t>
      </w:r>
    </w:p>
    <w:p w14:paraId="302593F1">
      <w:pPr>
        <w:numPr>
          <w:ilvl w:val="0"/>
          <w:numId w:val="9"/>
        </w:numPr>
        <w:spacing w:before="105" w:after="105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b/>
          <w:color w:val="000000"/>
          <w:sz w:val="21"/>
        </w:rPr>
        <w:t>Session:</w:t>
      </w:r>
      <w:r>
        <w:rPr>
          <w:rFonts w:hint="default" w:ascii="Times New Roman" w:hAnsi="Times New Roman" w:eastAsia="inter" w:cs="Times New Roman"/>
          <w:color w:val="000000"/>
          <w:sz w:val="21"/>
        </w:rPr>
        <w:t xml:space="preserve"> Opened from SessionFactory.</w:t>
      </w:r>
    </w:p>
    <w:p w14:paraId="2940A33F">
      <w:pPr>
        <w:numPr>
          <w:ilvl w:val="0"/>
          <w:numId w:val="9"/>
        </w:numPr>
        <w:spacing w:before="105" w:after="105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b/>
          <w:color w:val="000000"/>
          <w:sz w:val="21"/>
        </w:rPr>
        <w:t>Transaction:</w:t>
      </w:r>
      <w:r>
        <w:rPr>
          <w:rFonts w:hint="default" w:ascii="Times New Roman" w:hAnsi="Times New Roman" w:eastAsia="inter" w:cs="Times New Roman"/>
          <w:color w:val="000000"/>
          <w:sz w:val="21"/>
        </w:rPr>
        <w:t xml:space="preserve"> Begin, commit, or rollback as needed.</w:t>
      </w:r>
    </w:p>
    <w:p w14:paraId="15350F53">
      <w:pPr>
        <w:numPr>
          <w:ilvl w:val="0"/>
          <w:numId w:val="9"/>
        </w:numPr>
        <w:spacing w:before="105" w:after="105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b/>
          <w:color w:val="000000"/>
          <w:sz w:val="21"/>
        </w:rPr>
        <w:t>CRUD:</w:t>
      </w:r>
      <w:r>
        <w:rPr>
          <w:rFonts w:hint="default" w:ascii="Times New Roman" w:hAnsi="Times New Roman" w:eastAsia="inter" w:cs="Times New Roman"/>
          <w:color w:val="000000"/>
          <w:sz w:val="21"/>
        </w:rPr>
        <w:t xml:space="preserve"> Use 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  <w:shd w:val="clear" w:color="auto" w:fill="F8F8FA"/>
        </w:rPr>
        <w:t>session.save()</w:t>
      </w:r>
      <w:r>
        <w:rPr>
          <w:rFonts w:hint="default" w:ascii="Times New Roman" w:hAnsi="Times New Roman" w:eastAsia="inter" w:cs="Times New Roman"/>
          <w:color w:val="000000"/>
          <w:sz w:val="21"/>
        </w:rPr>
        <w:t xml:space="preserve">, 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  <w:shd w:val="clear" w:color="auto" w:fill="F8F8FA"/>
        </w:rPr>
        <w:t>session.get()</w:t>
      </w:r>
      <w:r>
        <w:rPr>
          <w:rFonts w:hint="default" w:ascii="Times New Roman" w:hAnsi="Times New Roman" w:eastAsia="inter" w:cs="Times New Roman"/>
          <w:color w:val="000000"/>
          <w:sz w:val="21"/>
        </w:rPr>
        <w:t xml:space="preserve">, 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  <w:shd w:val="clear" w:color="auto" w:fill="F8F8FA"/>
        </w:rPr>
        <w:t>session.delete()</w:t>
      </w:r>
      <w:r>
        <w:rPr>
          <w:rFonts w:hint="default" w:ascii="Times New Roman" w:hAnsi="Times New Roman" w:eastAsia="inter" w:cs="Times New Roman"/>
          <w:color w:val="000000"/>
          <w:sz w:val="21"/>
        </w:rPr>
        <w:t xml:space="preserve">, 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  <w:shd w:val="clear" w:color="auto" w:fill="F8F8FA"/>
        </w:rPr>
        <w:t>session.createQuery().list()</w:t>
      </w:r>
      <w:r>
        <w:rPr>
          <w:rFonts w:hint="default" w:ascii="Times New Roman" w:hAnsi="Times New Roman" w:eastAsia="inter" w:cs="Times New Roman"/>
          <w:color w:val="000000"/>
          <w:sz w:val="21"/>
        </w:rPr>
        <w:t>.</w:t>
      </w:r>
    </w:p>
    <w:p w14:paraId="20CB4299">
      <w:pPr>
        <w:spacing w:before="315" w:after="105" w:line="360" w:lineRule="auto"/>
        <w:ind w:left="-3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</w:rPr>
        <w:t>11. Hibernate Annotation Config Implementation</w:t>
      </w:r>
    </w:p>
    <w:p w14:paraId="1685DD3C">
      <w:pPr>
        <w:numPr>
          <w:ilvl w:val="0"/>
          <w:numId w:val="10"/>
        </w:numPr>
        <w:spacing w:before="105" w:after="105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b/>
          <w:color w:val="000000"/>
          <w:sz w:val="21"/>
        </w:rPr>
        <w:t>Entity Class:</w:t>
      </w:r>
      <w:r>
        <w:rPr>
          <w:rFonts w:hint="default" w:ascii="Times New Roman" w:hAnsi="Times New Roman" w:eastAsia="inter" w:cs="Times New Roman"/>
          <w:color w:val="000000"/>
          <w:sz w:val="21"/>
        </w:rPr>
        <w:t xml:space="preserve"> Annotated with 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  <w:shd w:val="clear" w:color="auto" w:fill="F8F8FA"/>
        </w:rPr>
        <w:t>@Entity</w:t>
      </w:r>
      <w:r>
        <w:rPr>
          <w:rFonts w:hint="default" w:ascii="Times New Roman" w:hAnsi="Times New Roman" w:eastAsia="inter" w:cs="Times New Roman"/>
          <w:color w:val="000000"/>
          <w:sz w:val="21"/>
        </w:rPr>
        <w:t xml:space="preserve">, 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  <w:shd w:val="clear" w:color="auto" w:fill="F8F8FA"/>
        </w:rPr>
        <w:t>@Table</w:t>
      </w:r>
      <w:r>
        <w:rPr>
          <w:rFonts w:hint="default" w:ascii="Times New Roman" w:hAnsi="Times New Roman" w:eastAsia="inter" w:cs="Times New Roman"/>
          <w:color w:val="000000"/>
          <w:sz w:val="21"/>
        </w:rPr>
        <w:t xml:space="preserve">, 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  <w:shd w:val="clear" w:color="auto" w:fill="F8F8FA"/>
        </w:rPr>
        <w:t>@Id</w:t>
      </w:r>
      <w:r>
        <w:rPr>
          <w:rFonts w:hint="default" w:ascii="Times New Roman" w:hAnsi="Times New Roman" w:eastAsia="inter" w:cs="Times New Roman"/>
          <w:color w:val="000000"/>
          <w:sz w:val="21"/>
        </w:rPr>
        <w:t xml:space="preserve">, 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  <w:shd w:val="clear" w:color="auto" w:fill="F8F8FA"/>
        </w:rPr>
        <w:t>@GeneratedValue</w:t>
      </w:r>
      <w:r>
        <w:rPr>
          <w:rFonts w:hint="default" w:ascii="Times New Roman" w:hAnsi="Times New Roman" w:eastAsia="inter" w:cs="Times New Roman"/>
          <w:color w:val="000000"/>
          <w:sz w:val="21"/>
        </w:rPr>
        <w:t xml:space="preserve">, 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  <w:shd w:val="clear" w:color="auto" w:fill="F8F8FA"/>
        </w:rPr>
        <w:t>@Column</w:t>
      </w:r>
      <w:r>
        <w:rPr>
          <w:rFonts w:hint="default" w:ascii="Times New Roman" w:hAnsi="Times New Roman" w:eastAsia="inter" w:cs="Times New Roman"/>
          <w:color w:val="000000"/>
          <w:sz w:val="21"/>
        </w:rPr>
        <w:t>.</w:t>
      </w:r>
    </w:p>
    <w:p w14:paraId="67731644">
      <w:pPr>
        <w:numPr>
          <w:ilvl w:val="0"/>
          <w:numId w:val="10"/>
        </w:numPr>
        <w:spacing w:before="105" w:after="105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b/>
          <w:color w:val="000000"/>
          <w:sz w:val="21"/>
        </w:rPr>
        <w:t>Configuration:</w:t>
      </w:r>
      <w:r>
        <w:rPr>
          <w:rFonts w:hint="default" w:ascii="Times New Roman" w:hAnsi="Times New Roman" w:eastAsia="inter" w:cs="Times New Roman"/>
          <w:color w:val="000000"/>
          <w:sz w:val="21"/>
        </w:rPr>
        <w:t xml:space="preserve"> Database connection settings in 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  <w:shd w:val="clear" w:color="auto" w:fill="F8F8FA"/>
        </w:rPr>
        <w:t>hibernate.cfg.xml</w:t>
      </w:r>
      <w:r>
        <w:rPr>
          <w:rFonts w:hint="default" w:ascii="Times New Roman" w:hAnsi="Times New Roman" w:eastAsia="inter" w:cs="Times New Roman"/>
          <w:color w:val="000000"/>
          <w:sz w:val="21"/>
        </w:rPr>
        <w:t>.</w:t>
      </w:r>
    </w:p>
    <w:p w14:paraId="4A258252">
      <w:pPr>
        <w:numPr>
          <w:ilvl w:val="0"/>
          <w:numId w:val="10"/>
        </w:numPr>
        <w:spacing w:before="105" w:after="105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b/>
          <w:color w:val="000000"/>
          <w:sz w:val="21"/>
        </w:rPr>
        <w:t>Operations:</w:t>
      </w:r>
      <w:r>
        <w:rPr>
          <w:rFonts w:hint="default" w:ascii="Times New Roman" w:hAnsi="Times New Roman" w:eastAsia="inter" w:cs="Times New Roman"/>
          <w:color w:val="000000"/>
          <w:sz w:val="21"/>
        </w:rPr>
        <w:t xml:space="preserve"> Use SessionFactory, Session, and Transaction as in XML config.</w:t>
      </w:r>
    </w:p>
    <w:p w14:paraId="3A87E7D3">
      <w:pPr>
        <w:spacing w:before="315" w:after="105" w:line="360" w:lineRule="auto"/>
        <w:ind w:left="-3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</w:rPr>
        <w:t>12. Example: Adding Employee Using Hibernate vs Spring Data JPA</w:t>
      </w:r>
    </w:p>
    <w:p w14:paraId="1A92305A">
      <w:pPr>
        <w:spacing w:after="210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b/>
          <w:color w:val="000000"/>
        </w:rPr>
        <w:t>Hibernate:</w:t>
      </w:r>
    </w:p>
    <w:p w14:paraId="3955A6F5">
      <w:pPr>
        <w:shd w:val="clear" w:fill="F8F8FA"/>
        <w:spacing w:line="336" w:lineRule="auto"/>
        <w:rPr>
          <w:rFonts w:hint="default" w:ascii="Times New Roman" w:hAnsi="Times New Roman" w:cs="Times New Roman"/>
        </w:rPr>
      </w:pP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>Session session = factory.openSession();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>Transaction tx = session.beginTransaction();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>session.save(employee);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>tx.commit();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>session.close();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</w:p>
    <w:p w14:paraId="727D0D01">
      <w:pPr>
        <w:spacing w:after="210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b/>
          <w:color w:val="000000"/>
        </w:rPr>
        <w:t>Spring Data JPA:</w:t>
      </w:r>
    </w:p>
    <w:p w14:paraId="52EDEE06">
      <w:pPr>
        <w:shd w:val="clear" w:fill="F8F8FA"/>
        <w:spacing w:line="336" w:lineRule="auto"/>
        <w:rPr>
          <w:rFonts w:hint="default" w:ascii="Times New Roman" w:hAnsi="Times New Roman" w:cs="Times New Roman"/>
        </w:rPr>
      </w:pP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>@Autowired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>private EmployeeRepository employeeRepository;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>@Transactional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>public void addEmployee(Employee employee) {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 xml:space="preserve">    employeeRepository.save(employee);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t>}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</w:rPr>
        <w:br w:type="textWrapping"/>
      </w:r>
    </w:p>
    <w:p w14:paraId="7B897AF8">
      <w:pPr>
        <w:spacing w:before="315" w:after="105" w:line="360" w:lineRule="auto"/>
        <w:ind w:left="-3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</w:rPr>
        <w:t>13. Populate Country Table</w:t>
      </w:r>
    </w:p>
    <w:p w14:paraId="1D061764">
      <w:pPr>
        <w:spacing w:after="210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color w:val="000000"/>
        </w:rPr>
        <w:t xml:space="preserve">Use SQL insert statements to add all countries to the 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  <w:shd w:val="clear" w:color="auto" w:fill="F8F8FA"/>
        </w:rPr>
        <w:t>country</w:t>
      </w:r>
      <w:r>
        <w:rPr>
          <w:rFonts w:hint="default" w:ascii="Times New Roman" w:hAnsi="Times New Roman" w:eastAsia="inter" w:cs="Times New Roman"/>
          <w:color w:val="000000"/>
        </w:rPr>
        <w:t xml:space="preserve"> table.</w:t>
      </w:r>
    </w:p>
    <w:p w14:paraId="2E5BA596">
      <w:pPr>
        <w:spacing w:before="315" w:after="105" w:line="360" w:lineRule="auto"/>
        <w:ind w:left="-3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</w:rPr>
        <w:t>14. Testing Country Service</w:t>
      </w:r>
    </w:p>
    <w:p w14:paraId="485F3340">
      <w:pPr>
        <w:numPr>
          <w:ilvl w:val="0"/>
          <w:numId w:val="11"/>
        </w:numPr>
        <w:spacing w:before="105" w:after="105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color w:val="000000"/>
          <w:sz w:val="21"/>
        </w:rPr>
        <w:t xml:space="preserve">Autowire 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18"/>
          <w:shd w:val="clear" w:color="auto" w:fill="F8F8FA"/>
        </w:rPr>
        <w:t>CountryService</w:t>
      </w:r>
      <w:r>
        <w:rPr>
          <w:rFonts w:hint="default" w:ascii="Times New Roman" w:hAnsi="Times New Roman" w:eastAsia="inter" w:cs="Times New Roman"/>
          <w:color w:val="000000"/>
          <w:sz w:val="21"/>
        </w:rPr>
        <w:t xml:space="preserve"> in main application.</w:t>
      </w:r>
    </w:p>
    <w:p w14:paraId="7B9FC519">
      <w:pPr>
        <w:numPr>
          <w:ilvl w:val="0"/>
          <w:numId w:val="11"/>
        </w:numPr>
        <w:spacing w:before="105" w:after="105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color w:val="000000"/>
          <w:sz w:val="21"/>
        </w:rPr>
        <w:t>Call service methods to test CRUD and search operations.</w:t>
      </w:r>
    </w:p>
    <w:p w14:paraId="534FFFDE">
      <w:pPr>
        <w:spacing w:after="210"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color w:val="000000"/>
        </w:rPr>
        <w:t>If you need this content as a PDF, please use the "Export as PDF" feature in your editor or let me know if you want a downloadable PDF file generated.</w:t>
      </w:r>
    </w:p>
    <w:p w14:paraId="05154B8A">
      <w:pPr>
        <w:spacing w:line="360" w:lineRule="auto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inter" w:cs="Times New Roman"/>
          <w:color w:val="000000"/>
        </w:rPr>
        <w:t>⁂</w:t>
      </w:r>
    </w:p>
    <w:sectPr>
      <w:pgSz w:w="12240" w:h="15840"/>
      <w:pgMar w:top="1365" w:right="1365" w:bottom="1365" w:left="1365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int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ibm plex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singleLevel"/>
    <w:tmpl w:val="9239341B"/>
    <w:lvl w:ilvl="0" w:tentative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hint="default" w:ascii="Symbol" w:hAnsi="Symbol"/>
      </w:rPr>
    </w:lvl>
  </w:abstractNum>
  <w:abstractNum w:abstractNumId="1">
    <w:nsid w:val="B5E306ED"/>
    <w:multiLevelType w:val="singleLevel"/>
    <w:tmpl w:val="B5E306ED"/>
    <w:lvl w:ilvl="0" w:tentative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hint="default" w:ascii="Symbol" w:hAnsi="Symbol"/>
      </w:rPr>
    </w:lvl>
  </w:abstractNum>
  <w:abstractNum w:abstractNumId="2">
    <w:nsid w:val="BF205925"/>
    <w:multiLevelType w:val="singleLevel"/>
    <w:tmpl w:val="BF205925"/>
    <w:lvl w:ilvl="0" w:tentative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hint="default" w:ascii="Symbol" w:hAnsi="Symbol"/>
      </w:rPr>
    </w:lvl>
  </w:abstractNum>
  <w:abstractNum w:abstractNumId="3">
    <w:nsid w:val="CF092B84"/>
    <w:multiLevelType w:val="singleLevel"/>
    <w:tmpl w:val="CF092B84"/>
    <w:lvl w:ilvl="0" w:tentative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hint="default" w:ascii="Symbol" w:hAnsi="Symbol"/>
      </w:rPr>
    </w:lvl>
  </w:abstractNum>
  <w:abstractNum w:abstractNumId="4">
    <w:nsid w:val="0053208E"/>
    <w:multiLevelType w:val="singleLevel"/>
    <w:tmpl w:val="0053208E"/>
    <w:lvl w:ilvl="0" w:tentative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hint="default" w:ascii="Symbol" w:hAnsi="Symbol"/>
      </w:rPr>
    </w:lvl>
  </w:abstractNum>
  <w:abstractNum w:abstractNumId="5">
    <w:nsid w:val="0248C179"/>
    <w:multiLevelType w:val="singleLevel"/>
    <w:tmpl w:val="0248C179"/>
    <w:lvl w:ilvl="0" w:tentative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hint="default" w:ascii="Symbol" w:hAnsi="Symbol"/>
      </w:rPr>
    </w:lvl>
  </w:abstractNum>
  <w:abstractNum w:abstractNumId="6">
    <w:nsid w:val="03D62ECE"/>
    <w:multiLevelType w:val="singleLevel"/>
    <w:tmpl w:val="03D62ECE"/>
    <w:lvl w:ilvl="0" w:tentative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hint="default" w:ascii="Symbol" w:hAnsi="Symbol"/>
      </w:rPr>
    </w:lvl>
  </w:abstractNum>
  <w:abstractNum w:abstractNumId="7">
    <w:nsid w:val="25B654F3"/>
    <w:multiLevelType w:val="singleLevel"/>
    <w:tmpl w:val="25B654F3"/>
    <w:lvl w:ilvl="0" w:tentative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hint="default" w:ascii="Symbol" w:hAnsi="Symbol"/>
      </w:rPr>
    </w:lvl>
  </w:abstractNum>
  <w:abstractNum w:abstractNumId="8">
    <w:nsid w:val="2A8F537B"/>
    <w:multiLevelType w:val="singleLevel"/>
    <w:tmpl w:val="2A8F537B"/>
    <w:lvl w:ilvl="0" w:tentative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hint="default" w:ascii="Symbol" w:hAnsi="Symbol"/>
      </w:rPr>
    </w:lvl>
  </w:abstractNum>
  <w:abstractNum w:abstractNumId="9">
    <w:nsid w:val="59ADCABA"/>
    <w:multiLevelType w:val="singleLevel"/>
    <w:tmpl w:val="59ADCABA"/>
    <w:lvl w:ilvl="0" w:tentative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hint="default" w:ascii="Symbol" w:hAnsi="Symbol"/>
      </w:rPr>
    </w:lvl>
  </w:abstractNum>
  <w:abstractNum w:abstractNumId="10">
    <w:nsid w:val="72183CF9"/>
    <w:multiLevelType w:val="singleLevel"/>
    <w:tmpl w:val="72183CF9"/>
    <w:lvl w:ilvl="0" w:tentative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hint="default" w:ascii="Symbol" w:hAnsi="Symbol"/>
      </w:rPr>
    </w:lvl>
  </w:abstractNum>
  <w:num w:numId="1">
    <w:abstractNumId w:val="4"/>
  </w:num>
  <w:num w:numId="2">
    <w:abstractNumId w:val="3"/>
  </w:num>
  <w:num w:numId="3">
    <w:abstractNumId w:val="9"/>
  </w:num>
  <w:num w:numId="4">
    <w:abstractNumId w:val="2"/>
  </w:num>
  <w:num w:numId="5">
    <w:abstractNumId w:val="1"/>
  </w:num>
  <w:num w:numId="6">
    <w:abstractNumId w:val="6"/>
  </w:num>
  <w:num w:numId="7">
    <w:abstractNumId w:val="7"/>
  </w:num>
  <w:num w:numId="8">
    <w:abstractNumId w:val="10"/>
  </w:num>
  <w:num w:numId="9">
    <w:abstractNumId w:val="5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2D810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Georgia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 w:line="240" w:lineRule="atLeast"/>
    </w:pPr>
    <w:rPr>
      <w:rFonts w:ascii="Georgia" w:hAnsiTheme="minorHAnsi" w:eastAsiaTheme="minorHAnsi" w:cstheme="minorBidi"/>
      <w:sz w:val="21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Verbatim Char"/>
    <w:uiPriority w:val="0"/>
    <w:rPr>
      <w:rFonts w:ascii="Consolas" w:hAnsi="Consolas"/>
      <w:sz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TotalTime>0</TotalTime>
  <ScaleCrop>false</ScaleCrop>
  <LinksUpToDate>false</LinksUpToDate>
  <Application>WPS Office_12.2.0.21931_F1E327BC-269C-435d-A152-05C5408002CA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2025-07-12T23:41:00Z</dcterms:created>
  <dc:creator>html-to-docx</dc:creator>
  <cp:keywords>html-to-docx</cp:keywords>
  <cp:lastModifiedBy>kannika b angadi</cp:lastModifiedBy>
  <dcterms:modified xsi:type="dcterms:W3CDTF">2025-07-13T18:10:34Z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4F8B8A44425A48FE806A6C0B4B704B0C_12</vt:lpwstr>
  </property>
</Properties>
</file>