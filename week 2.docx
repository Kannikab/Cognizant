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6283B">
      <w:pPr>
        <w:pStyle w:val="3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Exercises with Code and Output</w:t>
      </w:r>
    </w:p>
    <w:p w14:paraId="4D940219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1: Scenario 1</w:t>
      </w:r>
    </w:p>
    <w:p w14:paraId="76035BEC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Apply 1% discount to loan interest rates for customers above 60 years old.</w:t>
      </w:r>
    </w:p>
    <w:p w14:paraId="027B5BE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0F65A74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DECLARE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v_age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FOR cust IN (SELECT CustomerID, DOB FROM Customers) LOOP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v_age := TRUNC(MONTHS_BETWEEN(SYSDATE, cust.DOB) / 12);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IF v_age &gt; 60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    UPDATE Loans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    SET InterestRate = InterestRate - 1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    WHERE CustomerID = cust.CustomerID;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END IF;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LOOP;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6083F4E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0FDAA5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Interest rates updated for customers aged above 60.</w:t>
      </w:r>
    </w:p>
    <w:p w14:paraId="12568809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1: Scenario 2</w:t>
      </w:r>
    </w:p>
    <w:p w14:paraId="3C152244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Promote customers to VIP based on balance.</w:t>
      </w:r>
    </w:p>
    <w:p w14:paraId="1613639C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048D763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Customers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SET Balance = Balance,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LastModified = SYSDATE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WHERE Balance &gt; 10000;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-- Assuming IsVIP column exists in Customers table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Customers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SET IsVIP = 'TRUE'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WHERE Balance &gt; 10000;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6F7685B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921A53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IsVIP flag set to TRUE for customers with balance over $10,000.</w:t>
      </w:r>
    </w:p>
    <w:p w14:paraId="72839976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1: Scenario 3</w:t>
      </w:r>
    </w:p>
    <w:p w14:paraId="47CFDC9A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 reminders for loans due within the next 30 days.</w:t>
      </w:r>
    </w:p>
    <w:p w14:paraId="1983773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15B1E98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FOR rec IN (SELECT l.LoanID, c.Name FROM Loans l JOIN Customers c ON l.CustomerID = c.CustomerID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        WHERE l.EndDate &lt;= SYSDATE + 30) LOOP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DBMS_OUTPUT.PUT_LINE('Reminder: Loan ' || rec.LoanID || ' for customer ' || rec.Name || ' is due soon.');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LOOP;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15C9BF2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73ACA27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Reminder messages printed for each due loan within 30 days.</w:t>
      </w:r>
    </w:p>
    <w:p w14:paraId="21DA8B6D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2: Scenario 1</w:t>
      </w:r>
    </w:p>
    <w:p w14:paraId="68EF0C90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Safe fund transfer between accounts with exception handling.</w:t>
      </w:r>
    </w:p>
    <w:p w14:paraId="119C136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69D6969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SafeTransferFunds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p_fromAccountID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p_toAccountID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p_amount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v_balance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SELECT Balance INTO v_balance FROM Accounts WHERE AccountID = p_fromAccountID;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IF v_balance &lt; p_amount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RAISE_APPLICATION_ERROR(-20001, 'Insufficient funds.');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IF;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Accounts SET Balance = Balance - p_amount WHERE AccountID = p_fromAccountID;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Accounts SET Balance = Balance + p_amount WHERE AccountID = p_toAccountID;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EXCEPTION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WHEN OTHERS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ROLLBACK;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DBMS_OUTPUT.PUT_LINE('Transfer failed: ' || SQLERRM);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7392733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2EE107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Handles insufficient funds and rolls back on error.</w:t>
      </w:r>
    </w:p>
    <w:p w14:paraId="47608996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2: Scenario 2</w:t>
      </w:r>
    </w:p>
    <w:p w14:paraId="6796E289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Update salary and handle non-existent employee ID.</w:t>
      </w:r>
    </w:p>
    <w:p w14:paraId="4E5F199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27D0A63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UpdateSalary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p_empID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p_percent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Employees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SET Salary = Salary + (Salary * p_percent / 100)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WHERE EmployeeID = p_empID;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IF SQL%ROWCOUNT = 0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RAISE_APPLICATION_ERROR(-20002, 'Employee ID does not exist.');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IF;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EXCEPTION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WHEN OTHERS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DBMS_OUTPUT.PUT_LINE('Error updating salary: ' || SQLERRM);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ROLLBACK;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06C4DD0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793DDC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Salary updated or error logged if employee not found.</w:t>
      </w:r>
    </w:p>
    <w:p w14:paraId="6FDE7989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2: Scenario 3</w:t>
      </w:r>
    </w:p>
    <w:p w14:paraId="00A80623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Add new customer with error handling for duplicate ID.</w:t>
      </w:r>
    </w:p>
    <w:p w14:paraId="130F3BF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49B9750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AddNewCustomer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p_id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p_name IN VARCHAR2,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p_dob IN DATE,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p_balance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INSERT INTO Customers (CustomerID, Name, DOB, Balance, LastModified)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VALUES (p_id, p_name, p_dob, p_balance, SYSDATE);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EXCEPTION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WHEN DUP_VAL_ON_INDEX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DBMS_OUTPUT.PUT_LINE('Customer already exists.');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ROLLBACK;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40DE513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7AE1A5F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Handles duplicates and logs error if customer ID already exists.</w:t>
      </w:r>
    </w:p>
    <w:p w14:paraId="3B474EE2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3: Scenario 1</w:t>
      </w:r>
    </w:p>
    <w:p w14:paraId="4C17C58F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Process monthly interest for all savings accounts.</w:t>
      </w:r>
    </w:p>
    <w:p w14:paraId="2FDD4CE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2E06C0C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ProcessMonthlyInterest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Accounts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SET Balance = Balance + (Balance * 0.01)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WHERE AccountType = 'Savings';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1EAF203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52CF886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Interest applied to all savings accounts.</w:t>
      </w:r>
    </w:p>
    <w:p w14:paraId="50EB185D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3: Scenario 2</w:t>
      </w:r>
    </w:p>
    <w:p w14:paraId="0A830238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Implement bonus scheme for employees.</w:t>
      </w:r>
    </w:p>
    <w:p w14:paraId="7ADED1D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5AF6E08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UpdateEmployeeBonus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p_department IN VARCHAR2,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p_bonus_percent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Employees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SET Salary = Salary + (Salary * p_bonus_percent / 100)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WHERE Department = p_department;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2151947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E85DD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Bonus added to all employees in the given department.</w:t>
      </w:r>
    </w:p>
    <w:p w14:paraId="681911C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3: Scenario 3</w:t>
      </w:r>
    </w:p>
    <w:p w14:paraId="07226352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Transfer funds between customer accounts.</w:t>
      </w:r>
    </w:p>
    <w:p w14:paraId="4C28621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2AB7A58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PROCEDURE TransferFunds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p_fromAccount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p_toAccount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p_amount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v_balance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SELECT Balance INTO v_balance FROM Accounts WHERE AccountID = p_fromAccount;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IF v_balance &lt; p_amount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RAISE_APPLICATION_ERROR(-20001, 'Insufficient balance.');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IF;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Accounts SET Balance = Balance - p_amount WHERE AccountID = p_fromAccount;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UPDATE Accounts SET Balance = Balance + p_amount WHERE AccountID = p_toAccount;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5AA3A36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012E9BA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Transfers funds if balance is sufficient.</w:t>
      </w:r>
    </w:p>
    <w:p w14:paraId="6660BD09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4: Scenario 1</w:t>
      </w:r>
    </w:p>
    <w:p w14:paraId="0C463914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Calculate age of customers.</w:t>
      </w:r>
    </w:p>
    <w:p w14:paraId="68F4DEF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41025FE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FUNCTION CalculateAge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p_dob DATE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RETURN NUMBER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RETURN TRUNC(MONTHS_BETWEEN(SYSDATE, p_dob) / 12);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0B08DE6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B1A6AA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Returns the customer's age.</w:t>
      </w:r>
    </w:p>
    <w:p w14:paraId="757EF34B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4: Scenario 2</w:t>
      </w:r>
    </w:p>
    <w:p w14:paraId="7712CC8F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Compute monthly installment for a loan.</w:t>
      </w:r>
    </w:p>
    <w:p w14:paraId="30FE52E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4E2A552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FUNCTION CalculateMonthlyInstallment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p_amount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p_rate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p_years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RETURN NUMBER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v_monthly_rate NUMBER := p_rate / 1200;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v_months NUMBER := p_years * 12;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RETURN (p_amount * v_monthly_rate) / (1 - POWER(1 + v_monthly_rate, -v_months));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2D4FB77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08A9068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Returns monthly EMI based on input values.</w:t>
      </w:r>
    </w:p>
    <w:p w14:paraId="6EC900FE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4: Scenario 3</w:t>
      </w:r>
    </w:p>
    <w:p w14:paraId="7B02C57D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Check sufficient balance before transaction.</w:t>
      </w:r>
    </w:p>
    <w:p w14:paraId="18D9159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2A555C3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FUNCTION HasSufficientBalance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p_accountID IN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p_amount IN NUMBER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 RETURN BOOLEAN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v_balance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SELECT Balance INTO v_balance FROM Accounts WHERE AccountID = p_accountID;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RETURN v_balance &gt;= p_amount;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653BC5F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56347F3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Returns TRUE if account has sufficient balance.</w:t>
      </w:r>
    </w:p>
    <w:p w14:paraId="51F71567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5: Scenario 1</w:t>
      </w:r>
    </w:p>
    <w:p w14:paraId="73364BFD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Update LastModified on customer update.</w:t>
      </w:r>
    </w:p>
    <w:p w14:paraId="499DD0F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7F7B7C0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TRIGGER UpdateCustomerLastModified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BEFORE UPDATE ON Customers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FOR EACH ROW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:NEW.LastModified := SYSDATE;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71045F0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638AC5E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Updates LastModified column on changes.</w:t>
      </w:r>
    </w:p>
    <w:p w14:paraId="3E0D3F5B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5: Scenario 2</w:t>
      </w:r>
    </w:p>
    <w:p w14:paraId="65D40EAC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Maintain audit log for all transactions.</w:t>
      </w:r>
    </w:p>
    <w:p w14:paraId="6BA6E3D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539C9FE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TABLE AuditLog (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LogID NUMBER GENERATED ALWAYS AS IDENTITY PRIMARY KEY,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TransactionID NUMBER,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ActionDate DATE DEFAULT SYSDATE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TRIGGER LogTransaction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AFTER INSERT ON Transactions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FOR EACH ROW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INSERT INTO AuditLog (TransactionID)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VALUES (:NEW.TransactionID);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67128D8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57E2D9A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Logs transaction in AuditLog table.</w:t>
      </w:r>
    </w:p>
    <w:p w14:paraId="44F2798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5: Scenario 3</w:t>
      </w:r>
    </w:p>
    <w:p w14:paraId="38ABE09F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Enforce deposit and withdrawal rules.</w:t>
      </w:r>
    </w:p>
    <w:p w14:paraId="6AD0F44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3B18A9B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TRIGGER CheckTransactionRules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BEFORE INSERT ON Transactions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FOR EACH ROW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DECLARE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v_balance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SELECT Balance INTO v_balance FROM Accounts WHERE AccountID = :NEW.AccountID;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IF :NEW.TransactionType = 'Withdrawal' AND :NEW.Amount &gt; v_balance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RAISE_APPLICATION_ERROR(-20003, 'Insufficient funds for withdrawal.');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ELSIF :NEW.TransactionType = 'Deposit' AND :NEW.Amount &lt;= 0 THEN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RAISE_APPLICATION_ERROR(-20004, 'Deposit must be greater than zero.');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IF;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4990ACD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31AFF21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Prevents overdrawn withdrawals and invalid deposits.</w:t>
      </w:r>
    </w:p>
    <w:p w14:paraId="2321DAA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6: Scenario 1</w:t>
      </w:r>
    </w:p>
    <w:p w14:paraId="6673D69F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Generate monthly statements for all customers.</w:t>
      </w:r>
    </w:p>
    <w:p w14:paraId="1B2B9BC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1506BE4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DECLARE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CURSOR txn_cursor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SELECT c.Name, t.Amount, t.TransactionType, t.TransactionDate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FROM Customers c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JOIN Accounts a ON c.CustomerID = a.CustomerID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JOIN Transactions t ON a.AccountID = t.AccountID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WHERE t.TransactionDate &gt;= TRUNC(SYSDATE, 'MM');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FOR rec IN txn_cursor LOOP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DBMS_OUTPUT.PUT_LINE('Customer: ' || rec.Name || ', ' || rec.TransactionType || ': $' || rec.Amount);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LOOP;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30B0888F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4FFBDF8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Prints all transactions for current month.</w:t>
      </w:r>
    </w:p>
    <w:p w14:paraId="5F393F8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6: Scenario 2</w:t>
      </w:r>
    </w:p>
    <w:p w14:paraId="7EFA072B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Apply annual maintenance fee.</w:t>
      </w:r>
    </w:p>
    <w:p w14:paraId="142DD3CC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5D3E824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DECLARE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CURSOR fee_cursor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SELECT AccountID FROM Accounts;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FOR rec IN fee_cursor LOOP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UPDATE Accounts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SET Balance = Balance - 100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WHERE AccountID = rec.AccountID;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LOOP;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69D7769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0867DEE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Deducts 100 as annual fee from all accounts.</w:t>
      </w:r>
    </w:p>
    <w:p w14:paraId="43A09D23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6: Scenario 3</w:t>
      </w:r>
    </w:p>
    <w:p w14:paraId="13CC9A84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Update loan interest rates based on policy.</w:t>
      </w:r>
    </w:p>
    <w:p w14:paraId="1B8C594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04BBFBB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DECLARE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CURSOR loan_cursor IS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SELECT LoanID, InterestRate FROM Loans;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BEGIN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FOR rec IN loan_cursor LOOP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UPDATE Loans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SET InterestRate = rec.InterestRate * 1.05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    WHERE LoanID = rec.LoanID;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END LOOP;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COMMIT;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41158F9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1EF97CF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Increases all loan interest rates by 5%.</w:t>
      </w:r>
    </w:p>
    <w:p w14:paraId="4EA00A2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7: Scenario 1</w:t>
      </w:r>
    </w:p>
    <w:p w14:paraId="7B67C036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Group customer operations in package.</w:t>
      </w:r>
    </w:p>
    <w:p w14:paraId="336EACD5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107C85E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PACKAGE CustomerManagement AS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AddCustomer(p_id NUMBER, p_name VARCHAR2, p_dob DATE, p_balance NUMBER);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UpdateCustomer(p_id NUMBER, p_name VARCHAR2);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FUNCTION GetCustomerBalance(p_id NUMBER) RETURN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 CustomerManagement;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4B13DAB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7C0AB60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Declares customer operations package.</w:t>
      </w:r>
    </w:p>
    <w:p w14:paraId="10E4CD63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7: Scenario 2</w:t>
      </w:r>
    </w:p>
    <w:p w14:paraId="4C66460D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Manage employee data in a package.</w:t>
      </w:r>
    </w:p>
    <w:p w14:paraId="38E01FB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0F7F0F7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PACKAGE EmployeeManagement AS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HireEmployee(p_id NUMBER, p_name VARCHAR2, p_position VARCHAR2, p_salary NUMBER, p_dept VARCHAR2);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UpdateEmployee(p_id NUMBER, p_salary NUMBER);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FUNCTION CalculateAnnualSalary(p_id NUMBER) RETURN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 EmployeeManagement;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23323AA6">
      <w:pPr>
        <w:pStyle w:val="3"/>
        <w:rPr>
          <w:rFonts w:hint="default" w:ascii="Times New Roman" w:hAnsi="Times New Roman" w:cs="Times New Roman"/>
          <w:color w:val="auto"/>
        </w:rPr>
      </w:pPr>
      <w:bookmarkStart w:id="0" w:name="_GoBack"/>
      <w:r>
        <w:rPr>
          <w:rFonts w:hint="default" w:ascii="Times New Roman" w:hAnsi="Times New Roman" w:cs="Times New Roman"/>
          <w:color w:val="auto"/>
        </w:rPr>
        <w:t>Expected Output:</w:t>
      </w:r>
    </w:p>
    <w:bookmarkEnd w:id="0"/>
    <w:p w14:paraId="73727D0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Declares employee management package.</w:t>
      </w:r>
    </w:p>
    <w:p w14:paraId="58BBB215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Exercise 7: Scenario 3</w:t>
      </w:r>
    </w:p>
    <w:p w14:paraId="18F0CACD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Group account operations in a package.</w:t>
      </w:r>
    </w:p>
    <w:p w14:paraId="4A09F34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PL/SQL Code:</w:t>
      </w:r>
    </w:p>
    <w:p w14:paraId="6C538FF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CREATE OR REPLACE PACKAGE AccountOperations AS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OpenAccount(p_accID NUMBER, p_custID NUMBER, p_type VARCHAR2, p_balance NUMBER);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PROCEDURE CloseAccount(p_accID NUMBER);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 xml:space="preserve">    FUNCTION GetTotalBalance(p_custID NUMBER) RETURN NUMBER;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 AccountOperations;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</w:p>
    <w:p w14:paraId="3454362F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Expected Output:</w:t>
      </w:r>
    </w:p>
    <w:p w14:paraId="17767AC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Declares account operations package.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E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kannika b angadi</cp:lastModifiedBy>
  <dcterms:modified xsi:type="dcterms:W3CDTF">2025-06-26T14:29:13Z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BA33D2EB618B4A8BB438FEA20B835FBE_12</vt:lpwstr>
  </property>
</Properties>
</file>