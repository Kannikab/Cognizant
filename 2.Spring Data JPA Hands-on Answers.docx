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A4CB6">
      <w:pPr>
        <w:spacing w:before="157" w:after="157" w:line="27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39"/>
        </w:rPr>
        <w:t>Spring Data JPA Hands-on Answers</w:t>
      </w:r>
    </w:p>
    <w:p w14:paraId="4E7D70D7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1. Query Methods on Country Table</w:t>
      </w:r>
    </w:p>
    <w:p w14:paraId="6E9F3DDE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bookmarkStart w:id="14" w:name="_GoBack"/>
      <w:r>
        <w:rPr>
          <w:rFonts w:hint="default" w:ascii="Times New Roman" w:hAnsi="Times New Roman" w:eastAsia="inter" w:cs="Times New Roman"/>
          <w:b/>
          <w:color w:val="000000"/>
          <w:sz w:val="24"/>
        </w:rPr>
        <w:t>a) Search Countries by Containing Text</w:t>
      </w:r>
    </w:p>
    <w:bookmarkEnd w:id="14"/>
    <w:p w14:paraId="621FDFF5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Method Name: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List&lt;Country&gt; findByNameContaining(String text);</w:t>
      </w:r>
    </w:p>
    <w:p w14:paraId="0F37F791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Usage: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>Returns all countries whose names contain the given text (case-insensitive).</w:t>
      </w:r>
    </w:p>
    <w:p w14:paraId="79F4A721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b) Search Countries by Containing Text in Ascending Order</w:t>
      </w:r>
    </w:p>
    <w:p w14:paraId="0D034188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Method Name: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List&lt;Country&gt; findByNameContainingOrderByNameAsc(String text);</w:t>
      </w:r>
    </w:p>
    <w:p w14:paraId="6B096552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Usage: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>Returns all matching countries, sorted by name in ascending order.</w:t>
      </w:r>
    </w:p>
    <w:p w14:paraId="48AAA671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c) Search Countries by Starting Alphabet</w:t>
      </w:r>
    </w:p>
    <w:p w14:paraId="41840C42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Method Name: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List&lt;Country&gt; findByNameStartingWith(String alphabet);</w:t>
      </w:r>
    </w:p>
    <w:p w14:paraId="0BCB1E28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Usage: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>Returns all countries whose names start with the specified alphabet.</w:t>
      </w:r>
    </w:p>
    <w:p w14:paraId="1CA082F6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2. Query Methods on Stock Table</w:t>
      </w:r>
    </w:p>
    <w:p w14:paraId="634A261C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a) Get All Facebook Stock Details for September 2019</w:t>
      </w:r>
    </w:p>
    <w:p w14:paraId="4C3A6A9E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Method Name: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List&lt;Stock&gt; findByCodeAndDateBetween(String code, LocalDate start, LocalDate end);</w:t>
      </w:r>
    </w:p>
    <w:p w14:paraId="5A818072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Usage: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findByCodeAndDateBetween("FB", LocalDate.of(2019, 9, 1), LocalDate.of(2019, 9, 30));</w:t>
      </w:r>
    </w:p>
    <w:p w14:paraId="3A490771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Returns: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>All Facebook stocks in September 2019.</w:t>
      </w:r>
    </w:p>
    <w:p w14:paraId="39FD934D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b) Get All Google Stock Details Where Price &gt; 1250</w:t>
      </w:r>
    </w:p>
    <w:p w14:paraId="7D87268A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Method Name: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List&lt;Stock&gt; findByCodeAndCloseGreaterThan(String code, double price);</w:t>
      </w:r>
    </w:p>
    <w:p w14:paraId="0EE19573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Usage: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findByCodeAndCloseGreaterThan("GOOGL", 1250);</w:t>
      </w:r>
    </w:p>
    <w:p w14:paraId="44C09EBE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Returns: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>All Google stock records with closing price greater than 1250.</w:t>
      </w:r>
    </w:p>
    <w:p w14:paraId="359BB9C1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c) Top 3 Dates with Highest Transaction Volume</w:t>
      </w:r>
    </w:p>
    <w:p w14:paraId="19EC6038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Method Name: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List&lt;Stock&gt; findTop3ByOrderByVolumeDesc();</w:t>
      </w:r>
    </w:p>
    <w:p w14:paraId="1C0678CA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Usage: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>Returns the top 3 stock records with the highest volume.</w:t>
      </w:r>
    </w:p>
    <w:p w14:paraId="24D5BADA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d) Three Dates When Netflix Stocks Were the Lowest</w:t>
      </w:r>
    </w:p>
    <w:p w14:paraId="2C92DDBF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Method Name: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List&lt;Stock&gt; findTop3ByCodeOrderByCloseAsc(String code);</w:t>
      </w:r>
    </w:p>
    <w:p w14:paraId="69671547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Usage: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findTop3ByCodeOrderByCloseAsc("NFLX");</w:t>
      </w:r>
    </w:p>
    <w:p w14:paraId="693D4F98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Returns: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>The three lowest closing prices for Netflix.</w:t>
      </w:r>
    </w:p>
    <w:p w14:paraId="1F1655CE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3. O/R Mapping and Relationships</w:t>
      </w:r>
    </w:p>
    <w:p w14:paraId="5B908037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a) Employee, Department, Skill Entity Mapping</w:t>
      </w:r>
    </w:p>
    <w:p w14:paraId="2B6DBA7C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Annotations:</w:t>
      </w:r>
    </w:p>
    <w:p w14:paraId="3D00BB6D">
      <w:pPr>
        <w:numPr>
          <w:ilvl w:val="1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@Entity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@Table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for each class.</w:t>
      </w:r>
    </w:p>
    <w:p w14:paraId="23342280">
      <w:pPr>
        <w:numPr>
          <w:ilvl w:val="1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@Id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@GeneratedValue(strategy = GenerationType.IDENTITY)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for primary keys.</w:t>
      </w:r>
    </w:p>
    <w:p w14:paraId="5E08F8DE">
      <w:pPr>
        <w:numPr>
          <w:ilvl w:val="1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@Column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for each field.</w:t>
      </w:r>
    </w:p>
    <w:p w14:paraId="08383B85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Employee Fields</w:t>
      </w:r>
    </w:p>
    <w:p w14:paraId="652B44F5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private int id;</w:t>
      </w:r>
    </w:p>
    <w:p w14:paraId="1D2EE107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private String name;</w:t>
      </w:r>
    </w:p>
    <w:p w14:paraId="4FD6E159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private double salary;</w:t>
      </w:r>
    </w:p>
    <w:p w14:paraId="3F3A217B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private boolean permanent;</w:t>
      </w:r>
    </w:p>
    <w:p w14:paraId="4433B681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private Date dateOfBirth;</w:t>
      </w:r>
    </w:p>
    <w:p w14:paraId="0903C251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Department Fields</w:t>
      </w:r>
    </w:p>
    <w:p w14:paraId="15AFBBB9">
      <w:pPr>
        <w:numPr>
          <w:ilvl w:val="0"/>
          <w:numId w:val="10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private int id;</w:t>
      </w:r>
    </w:p>
    <w:p w14:paraId="6643D1B2">
      <w:pPr>
        <w:numPr>
          <w:ilvl w:val="0"/>
          <w:numId w:val="10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private String name;</w:t>
      </w:r>
    </w:p>
    <w:p w14:paraId="14A6A11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Skill Fields</w:t>
      </w:r>
    </w:p>
    <w:p w14:paraId="094825D6">
      <w:pPr>
        <w:numPr>
          <w:ilvl w:val="0"/>
          <w:numId w:val="1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private int id;</w:t>
      </w:r>
    </w:p>
    <w:p w14:paraId="55737636">
      <w:pPr>
        <w:numPr>
          <w:ilvl w:val="0"/>
          <w:numId w:val="1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private String name;</w:t>
      </w:r>
    </w:p>
    <w:p w14:paraId="79E8E119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4. Many-to-One Relationship: Employee and Department</w:t>
      </w:r>
    </w:p>
    <w:p w14:paraId="654B67DD">
      <w:pPr>
        <w:numPr>
          <w:ilvl w:val="0"/>
          <w:numId w:val="1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Employee Entity:</w:t>
      </w:r>
    </w:p>
    <w:p w14:paraId="76891DCE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@ManyToOne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@JoinColumn(name = "em_dp_id")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Department department;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04045CF2">
      <w:pPr>
        <w:numPr>
          <w:ilvl w:val="0"/>
          <w:numId w:val="1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Repository and Service:</w:t>
      </w:r>
    </w:p>
    <w:p w14:paraId="5A759585">
      <w:pPr>
        <w:numPr>
          <w:ilvl w:val="1"/>
          <w:numId w:val="1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Use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EmployeeService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and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DepartmentService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for CRUD operations.</w:t>
      </w:r>
    </w:p>
    <w:p w14:paraId="163A28C5">
      <w:pPr>
        <w:numPr>
          <w:ilvl w:val="0"/>
          <w:numId w:val="1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Fetching Employee with Department: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Fetching an employee also retrieves the associated department due to the default EAGER fetch type for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@ManyToOne</w:t>
      </w:r>
      <w:bookmarkStart w:id="0" w:name="fnref1"/>
      <w:bookmarkEnd w:id="0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"fn1"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[1]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  <w:bookmarkStart w:id="1" w:name="fnref2"/>
      <w:bookmarkEnd w:id="1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"fn2"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[2]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759D54B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5. One-to-Many Relationship: Department and Employees</w:t>
      </w:r>
    </w:p>
    <w:p w14:paraId="2D5A5F22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Department Entity:</w:t>
      </w:r>
    </w:p>
    <w:p w14:paraId="7125DD4B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@OneToMany(mappedBy = "department", fetch = FetchType.EAGER)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Set&lt;Employee&gt; employeeList;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1FAFAB96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Usage: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>Fetching a department retrieves all associated employees. Default fetch is LAZY, but can be set to EAGER as shown</w:t>
      </w:r>
      <w:bookmarkStart w:id="2" w:name="fnref3"/>
      <w:bookmarkEnd w:id="2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"fn3"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[3]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  <w:bookmarkStart w:id="3" w:name="fnref4"/>
      <w:bookmarkEnd w:id="3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"fn4"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[4]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29C7F1A5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6. Many-to-Many Relationship: Employee and Skill</w:t>
      </w:r>
    </w:p>
    <w:p w14:paraId="63768E91">
      <w:pPr>
        <w:numPr>
          <w:ilvl w:val="0"/>
          <w:numId w:val="1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Employee Entity:</w:t>
      </w:r>
    </w:p>
    <w:p w14:paraId="6B665E94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@ManyToMany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@JoinTable(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name = "employee_skill",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joinColumns = @JoinColumn(name = "es_em_id"),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inverseJoinColumns = @JoinColumn(name = "es_sk_id")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Set&lt;Skill&gt; skillList;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718C5AE3">
      <w:pPr>
        <w:numPr>
          <w:ilvl w:val="0"/>
          <w:numId w:val="1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Skill Entity:</w:t>
      </w:r>
    </w:p>
    <w:p w14:paraId="1D10A7B1">
      <w:pPr>
        <w:shd w:val="clear" w:fill="F8F8FA"/>
        <w:spacing w:line="336" w:lineRule="auto"/>
        <w:ind w:left="540" w:firstLine="0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@ManyToMany(mappedBy = "skillList")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Set&lt;Employee&gt; employeeList;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53DD6AEB">
      <w:pPr>
        <w:numPr>
          <w:ilvl w:val="0"/>
          <w:numId w:val="1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Usage:</w:t>
      </w:r>
      <w:r>
        <w:rPr>
          <w:rFonts w:hint="default" w:ascii="Times New Roman" w:hAnsi="Times New Roman" w:eastAsia="inter" w:cs="Times New Roman"/>
          <w:color w:val="000000"/>
          <w:sz w:val="21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1"/>
        </w:rPr>
        <w:t>Allows each employee to have multiple skills and each skill to belong to multiple employees. Use EAGER fetch for immediate loading if needed</w:t>
      </w:r>
      <w:bookmarkStart w:id="4" w:name="fnref5"/>
      <w:bookmarkEnd w:id="4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"fn5"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[5]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  <w:bookmarkStart w:id="5" w:name="fnref6"/>
      <w:bookmarkEnd w:id="5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"fn6"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[6]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  <w:bookmarkStart w:id="6" w:name="fnref7"/>
      <w:bookmarkEnd w:id="6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\l "fn7"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t>[7]</w:t>
      </w:r>
      <w:r>
        <w:rPr>
          <w:rFonts w:hint="default" w:ascii="Times New Roman" w:hAnsi="Times New Roman" w:eastAsia="inter" w:cs="Times New Roman"/>
          <w:color w:val="000000"/>
          <w:sz w:val="21"/>
          <w:u w:val="single"/>
          <w:vertAlign w:val="superscript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269D5A91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7. Adding and Updating Employee, Department, Skill</w:t>
      </w:r>
    </w:p>
    <w:p w14:paraId="5DF45026">
      <w:pPr>
        <w:numPr>
          <w:ilvl w:val="0"/>
          <w:numId w:val="1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Add Employee:</w:t>
      </w:r>
    </w:p>
    <w:p w14:paraId="590C34F1">
      <w:pPr>
        <w:numPr>
          <w:ilvl w:val="1"/>
          <w:numId w:val="1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Create new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Employee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object.</w:t>
      </w:r>
    </w:p>
    <w:p w14:paraId="6B994199">
      <w:pPr>
        <w:numPr>
          <w:ilvl w:val="1"/>
          <w:numId w:val="1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Set properties and associate with a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Department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681C8474">
      <w:pPr>
        <w:numPr>
          <w:ilvl w:val="1"/>
          <w:numId w:val="1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Save using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employeeService.save(employee);</w:t>
      </w:r>
    </w:p>
    <w:p w14:paraId="65DEC3AB">
      <w:pPr>
        <w:numPr>
          <w:ilvl w:val="0"/>
          <w:numId w:val="1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Update Employee:</w:t>
      </w:r>
    </w:p>
    <w:p w14:paraId="36D29B90">
      <w:pPr>
        <w:numPr>
          <w:ilvl w:val="1"/>
          <w:numId w:val="1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Retrieve existing employee.</w:t>
      </w:r>
    </w:p>
    <w:p w14:paraId="7B855460">
      <w:pPr>
        <w:numPr>
          <w:ilvl w:val="1"/>
          <w:numId w:val="1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Change department or other fields.</w:t>
      </w:r>
    </w:p>
    <w:p w14:paraId="45BE7DC0">
      <w:pPr>
        <w:numPr>
          <w:ilvl w:val="1"/>
          <w:numId w:val="1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Save changes.</w:t>
      </w:r>
    </w:p>
    <w:p w14:paraId="53E3D2A8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8. Adding Skill to Employee</w:t>
      </w:r>
    </w:p>
    <w:p w14:paraId="2A5452DA">
      <w:pPr>
        <w:numPr>
          <w:ilvl w:val="0"/>
          <w:numId w:val="1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Steps:</w:t>
      </w:r>
    </w:p>
    <w:p w14:paraId="363376D8">
      <w:pPr>
        <w:numPr>
          <w:ilvl w:val="1"/>
          <w:numId w:val="1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Retrieve employee and skill by ID.</w:t>
      </w:r>
    </w:p>
    <w:p w14:paraId="5FFB11AD">
      <w:pPr>
        <w:numPr>
          <w:ilvl w:val="1"/>
          <w:numId w:val="1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Add skill to employee's skill list.</w:t>
      </w:r>
    </w:p>
    <w:p w14:paraId="368A2C65">
      <w:pPr>
        <w:numPr>
          <w:ilvl w:val="1"/>
          <w:numId w:val="1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Save employee to persist the relationship.</w:t>
      </w:r>
    </w:p>
    <w:p w14:paraId="205016C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9. Fetching Employee with Department and Skills</w:t>
      </w:r>
    </w:p>
    <w:p w14:paraId="217AFDB2">
      <w:pPr>
        <w:numPr>
          <w:ilvl w:val="0"/>
          <w:numId w:val="1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In Service Method:</w:t>
      </w:r>
    </w:p>
    <w:p w14:paraId="577E666B">
      <w:pPr>
        <w:numPr>
          <w:ilvl w:val="1"/>
          <w:numId w:val="1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Fetch employee by ID.</w:t>
      </w:r>
    </w:p>
    <w:p w14:paraId="050AB350">
      <w:pPr>
        <w:numPr>
          <w:ilvl w:val="1"/>
          <w:numId w:val="1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Access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employee.getDepartment()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and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employee.getSkillList()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to retrieve associated data.</w:t>
      </w:r>
    </w:p>
    <w:p w14:paraId="0A419FE9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All answers follow the concise, code-oriented format as previously provided.</w:t>
      </w:r>
    </w:p>
    <w:p w14:paraId="444A4A82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⁂</w:t>
      </w:r>
    </w:p>
    <w:p w14:paraId="2B895062">
      <w:pPr>
        <w:spacing w:before="210" w:after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s1026" o:spid="_x0000_s102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E0BCEE5">
      <w:pPr>
        <w:numPr>
          <w:ilvl w:val="0"/>
          <w:numId w:val="18"/>
        </w:numPr>
        <w:spacing w:after="210" w:line="360" w:lineRule="auto"/>
        <w:rPr>
          <w:rFonts w:hint="default" w:ascii="Times New Roman" w:hAnsi="Times New Roman" w:cs="Times New Roman"/>
        </w:rPr>
      </w:pPr>
      <w:bookmarkStart w:id="7" w:name="fn1"/>
      <w:bookmarkEnd w:id="7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"https://www.javaguides.net/2023/07/jpa-manytoone-annotation.html"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t>https://www.javaguides.net/2023/07/jpa-manytoone-annotation.html</w:t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18"/>
        </w:rPr>
        <w:t xml:space="preserve"> </w:t>
      </w:r>
    </w:p>
    <w:p w14:paraId="3E2C8DD0">
      <w:pPr>
        <w:numPr>
          <w:ilvl w:val="0"/>
          <w:numId w:val="18"/>
        </w:numPr>
        <w:spacing w:after="210" w:line="360" w:lineRule="auto"/>
        <w:rPr>
          <w:rFonts w:hint="default" w:ascii="Times New Roman" w:hAnsi="Times New Roman" w:cs="Times New Roman"/>
        </w:rPr>
      </w:pPr>
      <w:bookmarkStart w:id="8" w:name="fn2"/>
      <w:bookmarkEnd w:id="8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"https://www.geeksforgeeks.org/advance-java/jpa-many-to-one-mapping/"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t>https://www.geeksforgeeks.org/advance-java/jpa-many-to-one-mapping/</w:t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18"/>
        </w:rPr>
        <w:t xml:space="preserve"> </w:t>
      </w:r>
    </w:p>
    <w:p w14:paraId="1B46A2C8">
      <w:pPr>
        <w:numPr>
          <w:ilvl w:val="0"/>
          <w:numId w:val="18"/>
        </w:numPr>
        <w:spacing w:after="210" w:line="360" w:lineRule="auto"/>
        <w:rPr>
          <w:rFonts w:hint="default" w:ascii="Times New Roman" w:hAnsi="Times New Roman" w:cs="Times New Roman"/>
        </w:rPr>
      </w:pPr>
      <w:bookmarkStart w:id="9" w:name="fn3"/>
      <w:bookmarkEnd w:id="9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"https://www.geeksforgeeks.org/advance-java/jpa-one-to-many-mapping/"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t>https://www.geeksforgeeks.org/advance-java/jpa-one-to-many-mapping/</w:t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18"/>
        </w:rPr>
        <w:t xml:space="preserve"> </w:t>
      </w:r>
    </w:p>
    <w:p w14:paraId="45881CC1">
      <w:pPr>
        <w:numPr>
          <w:ilvl w:val="0"/>
          <w:numId w:val="18"/>
        </w:numPr>
        <w:spacing w:after="210" w:line="360" w:lineRule="auto"/>
        <w:rPr>
          <w:rFonts w:hint="default" w:ascii="Times New Roman" w:hAnsi="Times New Roman" w:cs="Times New Roman"/>
        </w:rPr>
      </w:pPr>
      <w:bookmarkStart w:id="10" w:name="fn4"/>
      <w:bookmarkEnd w:id="10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"https://www.bezkoder.com/jpa-one-to-many/"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t>https://www.bezkoder.com/jpa-one-to-many/</w:t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18"/>
        </w:rPr>
        <w:t xml:space="preserve"> </w:t>
      </w:r>
    </w:p>
    <w:p w14:paraId="58571D02">
      <w:pPr>
        <w:numPr>
          <w:ilvl w:val="0"/>
          <w:numId w:val="18"/>
        </w:numPr>
        <w:spacing w:after="210" w:line="360" w:lineRule="auto"/>
        <w:rPr>
          <w:rFonts w:hint="default" w:ascii="Times New Roman" w:hAnsi="Times New Roman" w:cs="Times New Roman"/>
        </w:rPr>
      </w:pPr>
      <w:bookmarkStart w:id="11" w:name="fn5"/>
      <w:bookmarkEnd w:id="11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"https://www.geeksforgeeks.org/jpa-many-to-many-mapping/"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t>https://www.geeksforgeeks.org/jpa-many-to-many-mapping/</w:t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18"/>
        </w:rPr>
        <w:t xml:space="preserve"> </w:t>
      </w:r>
    </w:p>
    <w:p w14:paraId="68ABB2A0">
      <w:pPr>
        <w:numPr>
          <w:ilvl w:val="0"/>
          <w:numId w:val="18"/>
        </w:numPr>
        <w:spacing w:after="210" w:line="360" w:lineRule="auto"/>
        <w:rPr>
          <w:rFonts w:hint="default" w:ascii="Times New Roman" w:hAnsi="Times New Roman" w:cs="Times New Roman"/>
        </w:rPr>
      </w:pPr>
      <w:bookmarkStart w:id="12" w:name="fn6"/>
      <w:bookmarkEnd w:id="12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"https://www.bezkoder.com/jpa-many-to-many/"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t>https://www.bezkoder.com/jpa-many-to-many/</w:t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18"/>
        </w:rPr>
        <w:t xml:space="preserve"> </w:t>
      </w:r>
    </w:p>
    <w:p w14:paraId="31733A0E">
      <w:pPr>
        <w:numPr>
          <w:ilvl w:val="0"/>
          <w:numId w:val="18"/>
        </w:numPr>
        <w:spacing w:after="210" w:line="360" w:lineRule="auto"/>
        <w:rPr>
          <w:rFonts w:hint="default" w:ascii="Times New Roman" w:hAnsi="Times New Roman" w:cs="Times New Roman"/>
        </w:rPr>
      </w:pPr>
      <w:bookmarkStart w:id="13" w:name="fn7"/>
      <w:bookmarkEnd w:id="13"/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"https://www.baeldung.com/jpa-many-to-many"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t>https://www.baeldung.com/jpa-many-to-many</w:t>
      </w:r>
      <w:r>
        <w:rPr>
          <w:rFonts w:hint="default" w:ascii="Times New Roman" w:hAnsi="Times New Roman" w:eastAsia="inter" w:cs="Times New Roman"/>
          <w:color w:val="000000"/>
          <w:sz w:val="18"/>
          <w:u w:val="single"/>
        </w:rPr>
        <w:fldChar w:fldCharType="end"/>
      </w:r>
      <w:r>
        <w:rPr>
          <w:rFonts w:hint="default" w:ascii="Times New Roman" w:hAnsi="Times New Roman" w:eastAsia="inter" w:cs="Times New Roman"/>
          <w:color w:val="000000"/>
          <w:sz w:val="18"/>
        </w:rPr>
        <w:t xml:space="preserve"> 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C8879AEF"/>
    <w:multiLevelType w:val="singleLevel"/>
    <w:tmpl w:val="C8879A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D7F9FE59"/>
    <w:multiLevelType w:val="singleLevel"/>
    <w:tmpl w:val="D7F9FE59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6">
    <w:nsid w:val="DCBA6B53"/>
    <w:multiLevelType w:val="multilevel"/>
    <w:tmpl w:val="DCBA6B5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8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9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0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2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3">
    <w:nsid w:val="2A8F537B"/>
    <w:multiLevelType w:val="single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4">
    <w:nsid w:val="4D4DC07F"/>
    <w:multiLevelType w:val="singleLevel"/>
    <w:tmpl w:val="4D4DC07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5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77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2025-07-12T23:41:00Z</dcterms:created>
  <dc:creator>html-to-docx</dc:creator>
  <cp:keywords>html-to-docx</cp:keywords>
  <cp:lastModifiedBy>kannika b angadi</cp:lastModifiedBy>
  <dcterms:modified xsi:type="dcterms:W3CDTF">2025-07-13T18:10:52Z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B9613651E5094857979FB925A597D9D2_12</vt:lpwstr>
  </property>
</Properties>
</file>